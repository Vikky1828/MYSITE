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VENKATA</w:t>
      </w:r>
      <w:r>
        <w:rPr>
          <w:spacing w:val="-8"/>
        </w:rPr>
        <w:t xml:space="preserve"> </w:t>
      </w:r>
      <w:r>
        <w:t>SAI</w:t>
      </w:r>
      <w:r>
        <w:rPr>
          <w:spacing w:val="-4"/>
        </w:rPr>
        <w:t xml:space="preserve"> </w:t>
      </w:r>
      <w:r>
        <w:t>KUMAR</w:t>
      </w:r>
    </w:p>
    <w:p>
      <w:pPr>
        <w:tabs>
          <w:tab w:val="left" w:pos="4292"/>
          <w:tab w:val="left" w:pos="10074"/>
        </w:tabs>
        <w:spacing w:before="246"/>
        <w:ind w:left="374" w:right="0" w:firstLine="0"/>
        <w:jc w:val="left"/>
        <w:rPr>
          <w:rFonts w:ascii="Verdana"/>
          <w:b/>
          <w:sz w:val="22"/>
        </w:rPr>
      </w:pPr>
      <w:r>
        <w:rPr>
          <w:color w:val="1D1B11"/>
          <w:w w:val="100"/>
          <w:sz w:val="22"/>
          <w:shd w:val="clear" w:color="auto" w:fill="DFDFDF"/>
        </w:rPr>
        <w:t xml:space="preserve"> </w:t>
      </w:r>
      <w:r>
        <w:rPr>
          <w:color w:val="1D1B11"/>
          <w:sz w:val="22"/>
          <w:shd w:val="clear" w:color="auto" w:fill="DFDFDF"/>
        </w:rPr>
        <w:tab/>
      </w:r>
      <w:r>
        <w:rPr>
          <w:rFonts w:ascii="Verdana"/>
          <w:b/>
          <w:color w:val="1D1B11"/>
          <w:spacing w:val="-1"/>
          <w:sz w:val="22"/>
          <w:shd w:val="clear" w:color="auto" w:fill="DFDFDF"/>
        </w:rPr>
        <w:t>AEM</w:t>
      </w:r>
      <w:r>
        <w:rPr>
          <w:rFonts w:ascii="Verdana"/>
          <w:b/>
          <w:color w:val="1D1B11"/>
          <w:spacing w:val="-24"/>
          <w:sz w:val="22"/>
          <w:shd w:val="clear" w:color="auto" w:fill="DFDFDF"/>
        </w:rPr>
        <w:t xml:space="preserve"> </w:t>
      </w:r>
      <w:r>
        <w:rPr>
          <w:rFonts w:ascii="Verdana"/>
          <w:b/>
          <w:color w:val="1D1B11"/>
          <w:spacing w:val="-1"/>
          <w:sz w:val="22"/>
          <w:shd w:val="clear" w:color="auto" w:fill="DFDFDF"/>
        </w:rPr>
        <w:t>Developer</w:t>
      </w:r>
      <w:r>
        <w:rPr>
          <w:rFonts w:ascii="Verdana"/>
          <w:b/>
          <w:color w:val="1D1B11"/>
          <w:spacing w:val="-1"/>
          <w:sz w:val="22"/>
          <w:shd w:val="clear" w:color="auto" w:fill="DFDFDF"/>
        </w:rPr>
        <w:tab/>
      </w:r>
    </w:p>
    <w:p>
      <w:pPr>
        <w:pStyle w:val="5"/>
        <w:spacing w:before="11"/>
        <w:rPr>
          <w:rFonts w:ascii="Verdana"/>
          <w:b/>
          <w:sz w:val="8"/>
        </w:rPr>
      </w:pPr>
      <w:r>
        <w:pict>
          <v:group id="_x0000_s1026" o:spid="_x0000_s1026" o:spt="203" style="position:absolute;left:0pt;margin-left:50.15pt;margin-top:7.35pt;height:12pt;width:513.4pt;mso-position-horizontal-relative:page;mso-wrap-distance-bottom:0pt;mso-wrap-distance-top:0pt;z-index:-251655168;mso-width-relative:page;mso-height-relative:page;" coordorigin="1003,147" coordsize="10268,240">
            <o:lock v:ext="edit"/>
            <v:rect id="_x0000_s1027" o:spid="_x0000_s1027" o:spt="1" style="position:absolute;left:1003;top:147;height:212;width:10268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1003;top:356;height:32;width:10268;" fillcolor="#000000" filled="t" stroked="f" coordorigin="1003,356" coordsize="10268,32" path="m11270,356l1003,356,1003,368,1003,387,1837,387,1837,368,10808,368,10808,387,11270,387,11270,368,11270,356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202" type="#_x0000_t202" style="position:absolute;left:1003;top:147;height:200;width:1026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896"/>
                      </w:tabs>
                      <w:spacing w:before="0" w:line="199" w:lineRule="exact"/>
                      <w:ind w:left="967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Contact:</w:t>
                    </w:r>
                    <w:r>
                      <w:rPr>
                        <w:rFonts w:ascii="Verdana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+917989775222</w:t>
                    </w:r>
                    <w:r>
                      <w:rPr>
                        <w:rFonts w:ascii="Verdana"/>
                        <w:sz w:val="20"/>
                      </w:rPr>
                      <w:tab/>
                    </w:r>
                    <w:r>
                      <w:rPr>
                        <w:rFonts w:ascii="Verdana"/>
                        <w:spacing w:val="-4"/>
                        <w:sz w:val="20"/>
                      </w:rPr>
                      <w:t>Email:</w:t>
                    </w:r>
                    <w:r>
                      <w:rPr>
                        <w:rFonts w:ascii="Verdana"/>
                        <w:spacing w:val="-19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"mailto:venkatreddy7332@gmail.com" \h </w:instrText>
                    </w:r>
                    <w:r>
                      <w:fldChar w:fldCharType="separate"/>
                    </w:r>
                    <w:r>
                      <w:rPr>
                        <w:spacing w:val="-3"/>
                        <w:sz w:val="22"/>
                      </w:rPr>
                      <w:t>saivenky1828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>@gmail.com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tabs>
          <w:tab w:val="left" w:pos="10067"/>
        </w:tabs>
        <w:spacing w:before="0" w:line="195" w:lineRule="exact"/>
        <w:ind w:left="392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1D1B11"/>
          <w:w w:val="90"/>
          <w:sz w:val="20"/>
          <w:shd w:val="clear" w:color="auto" w:fill="DFDFDF"/>
        </w:rPr>
        <w:t>Career</w:t>
      </w:r>
      <w:r>
        <w:rPr>
          <w:rFonts w:ascii="Verdana"/>
          <w:b/>
          <w:color w:val="1D1B11"/>
          <w:spacing w:val="116"/>
          <w:sz w:val="20"/>
          <w:shd w:val="clear" w:color="auto" w:fill="DFDFDF"/>
        </w:rPr>
        <w:t xml:space="preserve"> </w:t>
      </w:r>
      <w:r>
        <w:rPr>
          <w:rFonts w:ascii="Verdana"/>
          <w:b/>
          <w:color w:val="1D1B11"/>
          <w:w w:val="90"/>
          <w:sz w:val="20"/>
          <w:shd w:val="clear" w:color="auto" w:fill="DFDFDF"/>
        </w:rPr>
        <w:t>Objective</w:t>
      </w:r>
      <w:r>
        <w:rPr>
          <w:rFonts w:ascii="Verdana"/>
          <w:b/>
          <w:color w:val="1D1B11"/>
          <w:sz w:val="20"/>
          <w:shd w:val="clear" w:color="auto" w:fill="DFDFDF"/>
        </w:rPr>
        <w:tab/>
      </w:r>
    </w:p>
    <w:p>
      <w:pPr>
        <w:pStyle w:val="5"/>
        <w:spacing w:before="11"/>
        <w:rPr>
          <w:rFonts w:ascii="Verdana"/>
          <w:b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0" w:after="0" w:line="230" w:lineRule="auto"/>
        <w:ind w:left="599" w:right="1395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highly</w:t>
      </w:r>
      <w:r>
        <w:rPr>
          <w:spacing w:val="-1"/>
          <w:sz w:val="22"/>
        </w:rPr>
        <w:t xml:space="preserve"> </w:t>
      </w:r>
      <w:r>
        <w:rPr>
          <w:sz w:val="22"/>
        </w:rPr>
        <w:t>motivated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committed</w:t>
      </w:r>
      <w:r>
        <w:rPr>
          <w:spacing w:val="-2"/>
          <w:sz w:val="22"/>
        </w:rPr>
        <w:t xml:space="preserve"> </w:t>
      </w:r>
      <w:r>
        <w:rPr>
          <w:sz w:val="22"/>
        </w:rPr>
        <w:t>software</w:t>
      </w:r>
      <w:r>
        <w:rPr>
          <w:spacing w:val="-3"/>
          <w:sz w:val="22"/>
        </w:rPr>
        <w:t xml:space="preserve"> </w:t>
      </w:r>
      <w:r>
        <w:rPr>
          <w:sz w:val="22"/>
        </w:rPr>
        <w:t>engineer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3.</w:t>
      </w:r>
      <w:r>
        <w:rPr>
          <w:rFonts w:hint="default"/>
          <w:sz w:val="22"/>
          <w:lang w:val="en-US"/>
        </w:rPr>
        <w:t>10</w:t>
      </w:r>
      <w:r>
        <w:rPr>
          <w:spacing w:val="-4"/>
          <w:sz w:val="22"/>
        </w:rPr>
        <w:t xml:space="preserve"> </w:t>
      </w:r>
      <w:r>
        <w:rPr>
          <w:sz w:val="22"/>
        </w:rPr>
        <w:t>years</w:t>
      </w:r>
      <w:r>
        <w:rPr>
          <w:spacing w:val="-4"/>
          <w:sz w:val="22"/>
        </w:rPr>
        <w:t xml:space="preserve"> </w:t>
      </w:r>
      <w:r>
        <w:rPr>
          <w:sz w:val="22"/>
        </w:rPr>
        <w:t>of experience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Web</w:t>
      </w:r>
      <w:r>
        <w:rPr>
          <w:spacing w:val="-2"/>
          <w:sz w:val="22"/>
        </w:rPr>
        <w:t xml:space="preserve"> </w:t>
      </w:r>
      <w:r>
        <w:rPr>
          <w:sz w:val="22"/>
        </w:rPr>
        <w:t>content</w:t>
      </w:r>
      <w:r>
        <w:rPr>
          <w:spacing w:val="-52"/>
          <w:sz w:val="22"/>
        </w:rPr>
        <w:t xml:space="preserve"> </w:t>
      </w:r>
      <w:r>
        <w:rPr>
          <w:sz w:val="22"/>
        </w:rPr>
        <w:t>management</w:t>
      </w:r>
      <w:r>
        <w:rPr>
          <w:spacing w:val="-7"/>
          <w:sz w:val="22"/>
        </w:rPr>
        <w:t xml:space="preserve"> </w:t>
      </w:r>
      <w:r>
        <w:rPr>
          <w:sz w:val="22"/>
        </w:rPr>
        <w:t>systems,</w:t>
      </w:r>
      <w:r>
        <w:rPr>
          <w:spacing w:val="2"/>
          <w:sz w:val="22"/>
        </w:rPr>
        <w:t xml:space="preserve"> </w:t>
      </w:r>
      <w:r>
        <w:rPr>
          <w:sz w:val="22"/>
        </w:rPr>
        <w:t>Web</w:t>
      </w:r>
      <w:r>
        <w:rPr>
          <w:spacing w:val="-6"/>
          <w:sz w:val="22"/>
        </w:rPr>
        <w:t xml:space="preserve"> </w:t>
      </w:r>
      <w:r>
        <w:rPr>
          <w:sz w:val="22"/>
        </w:rPr>
        <w:t>design,</w:t>
      </w:r>
      <w:r>
        <w:rPr>
          <w:spacing w:val="2"/>
          <w:sz w:val="22"/>
        </w:rPr>
        <w:t xml:space="preserve"> </w:t>
      </w:r>
      <w:r>
        <w:rPr>
          <w:sz w:val="22"/>
        </w:rPr>
        <w:t>Web</w:t>
      </w:r>
      <w:r>
        <w:rPr>
          <w:spacing w:val="-8"/>
          <w:sz w:val="22"/>
        </w:rPr>
        <w:t xml:space="preserve"> </w:t>
      </w:r>
      <w:r>
        <w:rPr>
          <w:sz w:val="22"/>
        </w:rPr>
        <w:t>development,</w:t>
      </w:r>
      <w:r>
        <w:rPr>
          <w:spacing w:val="-4"/>
          <w:sz w:val="22"/>
        </w:rPr>
        <w:t xml:space="preserve"> </w:t>
      </w:r>
      <w:r>
        <w:rPr>
          <w:sz w:val="22"/>
        </w:rPr>
        <w:t>Java</w:t>
      </w:r>
      <w:r>
        <w:rPr>
          <w:spacing w:val="-2"/>
          <w:sz w:val="22"/>
        </w:rPr>
        <w:t xml:space="preserve"> </w:t>
      </w:r>
      <w:r>
        <w:rPr>
          <w:sz w:val="22"/>
        </w:rPr>
        <w:t>Development.</w:t>
      </w:r>
    </w:p>
    <w:p>
      <w:pPr>
        <w:pStyle w:val="5"/>
        <w:spacing w:before="3"/>
        <w:rPr>
          <w:sz w:val="20"/>
        </w:rPr>
      </w:pPr>
    </w:p>
    <w:p>
      <w:pPr>
        <w:spacing w:before="0"/>
        <w:ind w:left="392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pacing w:val="-1"/>
          <w:sz w:val="20"/>
          <w:u w:val="thick"/>
        </w:rPr>
        <w:t>Professional</w:t>
      </w:r>
      <w:r>
        <w:rPr>
          <w:rFonts w:ascii="Verdana"/>
          <w:b/>
          <w:spacing w:val="-16"/>
          <w:sz w:val="20"/>
          <w:u w:val="thick"/>
        </w:rPr>
        <w:t xml:space="preserve"> </w:t>
      </w:r>
      <w:r>
        <w:rPr>
          <w:rFonts w:ascii="Verdana"/>
          <w:b/>
          <w:sz w:val="20"/>
          <w:u w:val="thick"/>
        </w:rPr>
        <w:t>Summary:</w:t>
      </w: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214" w:after="0" w:line="230" w:lineRule="auto"/>
        <w:ind w:left="599" w:right="851" w:hanging="360"/>
        <w:jc w:val="left"/>
        <w:rPr>
          <w:sz w:val="22"/>
        </w:rPr>
      </w:pPr>
      <w:r>
        <w:rPr>
          <w:sz w:val="22"/>
        </w:rPr>
        <w:t>Overall 3.8 years of experience in IT and 3+ years of experience as an AEM Developer. Designing,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Developing,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Supporting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testing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applications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based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on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AEM,</w:t>
      </w:r>
      <w:r>
        <w:rPr>
          <w:spacing w:val="-8"/>
          <w:sz w:val="22"/>
        </w:rPr>
        <w:t xml:space="preserve"> </w:t>
      </w:r>
      <w:r>
        <w:rPr>
          <w:spacing w:val="-1"/>
          <w:sz w:val="22"/>
        </w:rPr>
        <w:t>Web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Application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server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technologies.</w:t>
      </w: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48" w:after="0" w:line="240" w:lineRule="auto"/>
        <w:ind w:left="599" w:right="0" w:hanging="364"/>
        <w:jc w:val="left"/>
        <w:rPr>
          <w:sz w:val="22"/>
        </w:rPr>
      </w:pPr>
      <w:r>
        <w:rPr>
          <w:spacing w:val="-1"/>
          <w:sz w:val="22"/>
        </w:rPr>
        <w:t>Worked</w:t>
      </w:r>
      <w:r>
        <w:rPr>
          <w:spacing w:val="-27"/>
          <w:sz w:val="22"/>
        </w:rPr>
        <w:t xml:space="preserve"> </w:t>
      </w:r>
      <w:r>
        <w:rPr>
          <w:spacing w:val="-1"/>
          <w:sz w:val="22"/>
        </w:rPr>
        <w:t>extensively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on</w:t>
      </w:r>
      <w:r>
        <w:rPr>
          <w:rFonts w:hint="default"/>
          <w:spacing w:val="-1"/>
          <w:sz w:val="22"/>
          <w:lang w:val="en-US"/>
        </w:rPr>
        <w:t xml:space="preserve"> </w:t>
      </w:r>
      <w:r>
        <w:rPr>
          <w:spacing w:val="-1"/>
          <w:sz w:val="22"/>
        </w:rPr>
        <w:t>multiple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versions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of</w:t>
      </w:r>
      <w:r>
        <w:rPr>
          <w:spacing w:val="-26"/>
          <w:sz w:val="22"/>
        </w:rPr>
        <w:t xml:space="preserve"> </w:t>
      </w:r>
      <w:r>
        <w:rPr>
          <w:spacing w:val="-1"/>
          <w:sz w:val="22"/>
        </w:rPr>
        <w:t>Adobe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experience</w:t>
      </w:r>
      <w:r>
        <w:rPr>
          <w:spacing w:val="-22"/>
          <w:sz w:val="22"/>
        </w:rPr>
        <w:t xml:space="preserve"> </w:t>
      </w:r>
      <w:r>
        <w:rPr>
          <w:spacing w:val="-1"/>
          <w:sz w:val="22"/>
        </w:rPr>
        <w:t>Manger</w:t>
      </w:r>
      <w:r>
        <w:rPr>
          <w:spacing w:val="-16"/>
          <w:sz w:val="22"/>
        </w:rPr>
        <w:t xml:space="preserve"> </w:t>
      </w:r>
      <w:r>
        <w:rPr>
          <w:spacing w:val="-1"/>
          <w:sz w:val="22"/>
        </w:rPr>
        <w:t>(AEM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Cloud,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AEM</w:t>
      </w:r>
      <w:r>
        <w:rPr>
          <w:spacing w:val="-24"/>
          <w:sz w:val="22"/>
        </w:rPr>
        <w:t xml:space="preserve"> </w:t>
      </w:r>
      <w:r>
        <w:rPr>
          <w:spacing w:val="-1"/>
          <w:sz w:val="22"/>
        </w:rPr>
        <w:t>6.5,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AEM</w:t>
      </w:r>
      <w:r>
        <w:rPr>
          <w:spacing w:val="-10"/>
          <w:sz w:val="22"/>
        </w:rPr>
        <w:t xml:space="preserve"> </w:t>
      </w:r>
      <w:r>
        <w:rPr>
          <w:sz w:val="22"/>
        </w:rPr>
        <w:t>6.4).</w:t>
      </w: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32" w:after="0" w:line="240" w:lineRule="auto"/>
        <w:ind w:left="599" w:right="0" w:hanging="364"/>
        <w:jc w:val="left"/>
        <w:rPr>
          <w:sz w:val="22"/>
        </w:rPr>
      </w:pPr>
      <w:r>
        <w:rPr>
          <w:spacing w:val="-1"/>
          <w:sz w:val="22"/>
        </w:rPr>
        <w:t>Involved</w:t>
      </w:r>
      <w:r>
        <w:rPr>
          <w:rFonts w:hint="default"/>
          <w:spacing w:val="-1"/>
          <w:sz w:val="22"/>
          <w:lang w:val="en-US"/>
        </w:rPr>
        <w:t xml:space="preserve"> </w:t>
      </w:r>
      <w:r>
        <w:rPr>
          <w:spacing w:val="-1"/>
          <w:sz w:val="22"/>
        </w:rPr>
        <w:t>in</w:t>
      </w:r>
      <w:r>
        <w:rPr>
          <w:spacing w:val="-24"/>
          <w:sz w:val="22"/>
        </w:rPr>
        <w:t xml:space="preserve"> </w:t>
      </w:r>
      <w:r>
        <w:rPr>
          <w:spacing w:val="-1"/>
          <w:sz w:val="22"/>
        </w:rPr>
        <w:t>Dynamic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Templates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22"/>
          <w:sz w:val="22"/>
        </w:rPr>
        <w:t xml:space="preserve"> </w:t>
      </w:r>
      <w:r>
        <w:rPr>
          <w:spacing w:val="-1"/>
          <w:sz w:val="22"/>
        </w:rPr>
        <w:t>Style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system</w:t>
      </w:r>
      <w:r>
        <w:rPr>
          <w:spacing w:val="-13"/>
          <w:sz w:val="22"/>
        </w:rPr>
        <w:t xml:space="preserve"> </w:t>
      </w:r>
      <w:r>
        <w:rPr>
          <w:sz w:val="22"/>
        </w:rPr>
        <w:t>Implementations.</w:t>
      </w: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35" w:after="0" w:line="240" w:lineRule="auto"/>
        <w:ind w:left="599" w:right="0" w:hanging="364"/>
        <w:jc w:val="left"/>
        <w:rPr>
          <w:sz w:val="22"/>
        </w:rPr>
      </w:pPr>
      <w:r>
        <w:rPr>
          <w:spacing w:val="-2"/>
          <w:sz w:val="22"/>
        </w:rPr>
        <w:t>Involved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in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Content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fragment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Responsive</w:t>
      </w:r>
      <w:r>
        <w:rPr>
          <w:spacing w:val="-18"/>
          <w:sz w:val="22"/>
        </w:rPr>
        <w:t xml:space="preserve"> </w:t>
      </w:r>
      <w:r>
        <w:rPr>
          <w:spacing w:val="-1"/>
          <w:sz w:val="22"/>
        </w:rPr>
        <w:t>Grid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implementations.</w:t>
      </w: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33" w:after="0" w:line="249" w:lineRule="auto"/>
        <w:ind w:left="599" w:right="717" w:hanging="360"/>
        <w:jc w:val="left"/>
        <w:rPr>
          <w:sz w:val="22"/>
        </w:rPr>
      </w:pPr>
      <w:r>
        <w:rPr>
          <w:spacing w:val="-2"/>
          <w:sz w:val="22"/>
        </w:rPr>
        <w:t>Have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good</w:t>
      </w:r>
      <w:r>
        <w:rPr>
          <w:spacing w:val="-20"/>
          <w:sz w:val="22"/>
        </w:rPr>
        <w:t xml:space="preserve"> </w:t>
      </w:r>
      <w:r>
        <w:rPr>
          <w:spacing w:val="-1"/>
          <w:sz w:val="22"/>
        </w:rPr>
        <w:t>experience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on</w:t>
      </w:r>
      <w:r>
        <w:rPr>
          <w:spacing w:val="-22"/>
          <w:sz w:val="22"/>
        </w:rPr>
        <w:t xml:space="preserve"> </w:t>
      </w:r>
      <w:r>
        <w:rPr>
          <w:spacing w:val="-1"/>
          <w:sz w:val="22"/>
        </w:rPr>
        <w:t>Sling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Models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27"/>
          <w:sz w:val="22"/>
        </w:rPr>
        <w:t xml:space="preserve"> </w:t>
      </w:r>
      <w:r>
        <w:rPr>
          <w:spacing w:val="-1"/>
          <w:sz w:val="22"/>
        </w:rPr>
        <w:t>OSGI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services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components</w:t>
      </w:r>
      <w:r>
        <w:rPr>
          <w:spacing w:val="7"/>
          <w:sz w:val="22"/>
        </w:rPr>
        <w:t xml:space="preserve"> </w:t>
      </w:r>
      <w:r>
        <w:rPr>
          <w:spacing w:val="-1"/>
          <w:sz w:val="22"/>
        </w:rPr>
        <w:t>implementations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with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OSGI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>R7</w:t>
      </w:r>
      <w:r>
        <w:rPr>
          <w:spacing w:val="-52"/>
          <w:sz w:val="22"/>
        </w:rPr>
        <w:t xml:space="preserve"> </w:t>
      </w:r>
      <w:r>
        <w:rPr>
          <w:sz w:val="22"/>
        </w:rPr>
        <w:t>annotation.</w:t>
      </w: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48" w:after="0" w:line="232" w:lineRule="auto"/>
        <w:ind w:left="599" w:right="1681" w:hanging="360"/>
        <w:jc w:val="left"/>
        <w:rPr>
          <w:sz w:val="22"/>
        </w:rPr>
      </w:pPr>
      <w:r>
        <w:rPr>
          <w:spacing w:val="-2"/>
          <w:sz w:val="22"/>
        </w:rPr>
        <w:t>Good</w:t>
      </w:r>
      <w:r>
        <w:rPr>
          <w:spacing w:val="-27"/>
          <w:sz w:val="22"/>
        </w:rPr>
        <w:t xml:space="preserve"> </w:t>
      </w:r>
      <w:r>
        <w:rPr>
          <w:spacing w:val="-2"/>
          <w:sz w:val="22"/>
        </w:rPr>
        <w:t xml:space="preserve">knowledge </w:t>
      </w:r>
      <w:r>
        <w:rPr>
          <w:spacing w:val="-1"/>
          <w:sz w:val="22"/>
        </w:rPr>
        <w:t>on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AEM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fronted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implementations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HTL,</w:t>
      </w:r>
      <w:r>
        <w:rPr>
          <w:spacing w:val="-19"/>
          <w:sz w:val="22"/>
        </w:rPr>
        <w:t xml:space="preserve"> </w:t>
      </w:r>
      <w:r>
        <w:rPr>
          <w:spacing w:val="-1"/>
          <w:sz w:val="22"/>
        </w:rPr>
        <w:t>Granite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UI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Coral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3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20"/>
          <w:sz w:val="22"/>
        </w:rPr>
        <w:t xml:space="preserve"> </w:t>
      </w:r>
      <w:r>
        <w:rPr>
          <w:spacing w:val="-1"/>
          <w:sz w:val="22"/>
        </w:rPr>
        <w:t>involved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in</w:t>
      </w:r>
      <w:r>
        <w:rPr>
          <w:spacing w:val="-52"/>
          <w:sz w:val="22"/>
        </w:rPr>
        <w:t xml:space="preserve"> </w:t>
      </w:r>
      <w:r>
        <w:rPr>
          <w:sz w:val="22"/>
        </w:rPr>
        <w:t>customization</w:t>
      </w:r>
      <w:r>
        <w:rPr>
          <w:spacing w:val="-16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Granite</w:t>
      </w:r>
      <w:r>
        <w:rPr>
          <w:spacing w:val="-7"/>
          <w:sz w:val="22"/>
        </w:rPr>
        <w:t xml:space="preserve"> </w:t>
      </w:r>
      <w:r>
        <w:rPr>
          <w:sz w:val="22"/>
        </w:rPr>
        <w:t>UI.</w:t>
      </w: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0" w:after="0" w:line="287" w:lineRule="exact"/>
        <w:ind w:left="599" w:right="0" w:hanging="364"/>
        <w:jc w:val="left"/>
        <w:rPr>
          <w:sz w:val="22"/>
        </w:rPr>
      </w:pPr>
      <w:r>
        <w:rPr>
          <w:spacing w:val="-2"/>
          <w:sz w:val="22"/>
        </w:rPr>
        <w:t>Involved</w:t>
      </w:r>
      <w:r>
        <w:rPr>
          <w:spacing w:val="-17"/>
          <w:sz w:val="22"/>
        </w:rPr>
        <w:t xml:space="preserve"> </w:t>
      </w:r>
      <w:r>
        <w:rPr>
          <w:spacing w:val="-2"/>
          <w:sz w:val="22"/>
        </w:rPr>
        <w:t>in</w:t>
      </w:r>
      <w:r>
        <w:rPr>
          <w:spacing w:val="-20"/>
          <w:sz w:val="22"/>
        </w:rPr>
        <w:t xml:space="preserve"> </w:t>
      </w:r>
      <w:r>
        <w:rPr>
          <w:spacing w:val="-2"/>
          <w:sz w:val="22"/>
        </w:rPr>
        <w:t>DAM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customization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on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Search,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Renditions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additional</w:t>
      </w:r>
      <w:r>
        <w:rPr>
          <w:spacing w:val="-21"/>
          <w:sz w:val="22"/>
        </w:rPr>
        <w:t xml:space="preserve"> </w:t>
      </w:r>
      <w:r>
        <w:rPr>
          <w:spacing w:val="-1"/>
          <w:sz w:val="22"/>
        </w:rPr>
        <w:t>metadata properties.</w:t>
      </w: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10" w:after="0" w:line="242" w:lineRule="auto"/>
        <w:ind w:left="599" w:right="958" w:hanging="360"/>
        <w:jc w:val="left"/>
        <w:rPr>
          <w:sz w:val="22"/>
        </w:rPr>
      </w:pPr>
      <w:r>
        <w:rPr>
          <w:spacing w:val="-2"/>
          <w:sz w:val="22"/>
        </w:rPr>
        <w:t>Worked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on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Blueprints,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Live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Copies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with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MSM.</w:t>
      </w:r>
      <w:r>
        <w:rPr>
          <w:spacing w:val="-8"/>
          <w:sz w:val="22"/>
        </w:rPr>
        <w:t xml:space="preserve"> </w:t>
      </w:r>
      <w:r>
        <w:rPr>
          <w:spacing w:val="-1"/>
          <w:sz w:val="22"/>
        </w:rPr>
        <w:t>Involved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in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multilevel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MSM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Implemented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customrol</w:t>
      </w:r>
      <w:r>
        <w:rPr>
          <w:spacing w:val="-52"/>
          <w:sz w:val="22"/>
        </w:rPr>
        <w:t xml:space="preserve"> </w:t>
      </w:r>
      <w:r>
        <w:rPr>
          <w:sz w:val="22"/>
        </w:rPr>
        <w:t>out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configurations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15"/>
          <w:sz w:val="22"/>
        </w:rPr>
        <w:t xml:space="preserve"> </w:t>
      </w:r>
      <w:r>
        <w:rPr>
          <w:sz w:val="22"/>
        </w:rPr>
        <w:t>synchronization</w:t>
      </w:r>
      <w:r>
        <w:rPr>
          <w:spacing w:val="-5"/>
          <w:sz w:val="22"/>
        </w:rPr>
        <w:t xml:space="preserve"> </w:t>
      </w:r>
      <w:r>
        <w:rPr>
          <w:sz w:val="22"/>
        </w:rPr>
        <w:t>actions for</w:t>
      </w:r>
      <w:r>
        <w:rPr>
          <w:spacing w:val="9"/>
          <w:sz w:val="22"/>
        </w:rPr>
        <w:t xml:space="preserve"> </w:t>
      </w:r>
      <w:r>
        <w:rPr>
          <w:sz w:val="22"/>
        </w:rPr>
        <w:t>multi</w:t>
      </w:r>
      <w:r>
        <w:rPr>
          <w:spacing w:val="22"/>
          <w:sz w:val="22"/>
        </w:rPr>
        <w:t xml:space="preserve"> </w:t>
      </w:r>
      <w:r>
        <w:rPr>
          <w:sz w:val="22"/>
        </w:rPr>
        <w:t>field.</w:t>
      </w: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0" w:after="0" w:line="289" w:lineRule="exact"/>
        <w:ind w:left="599" w:right="0" w:hanging="364"/>
        <w:jc w:val="left"/>
        <w:rPr>
          <w:sz w:val="22"/>
        </w:rPr>
      </w:pPr>
      <w:r>
        <w:rPr>
          <w:spacing w:val="-2"/>
          <w:sz w:val="22"/>
        </w:rPr>
        <w:t>Worked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on</w:t>
      </w:r>
      <w:r>
        <w:rPr>
          <w:spacing w:val="-20"/>
          <w:sz w:val="22"/>
        </w:rPr>
        <w:t xml:space="preserve"> </w:t>
      </w:r>
      <w:r>
        <w:rPr>
          <w:spacing w:val="-2"/>
          <w:sz w:val="22"/>
        </w:rPr>
        <w:t>creating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custom</w:t>
      </w:r>
      <w:r>
        <w:rPr>
          <w:spacing w:val="-20"/>
          <w:sz w:val="22"/>
        </w:rPr>
        <w:t xml:space="preserve"> </w:t>
      </w:r>
      <w:r>
        <w:rPr>
          <w:spacing w:val="-2"/>
          <w:sz w:val="22"/>
        </w:rPr>
        <w:t>Workflows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(process,</w:t>
      </w:r>
      <w:r>
        <w:rPr>
          <w:spacing w:val="-34"/>
          <w:sz w:val="22"/>
        </w:rPr>
        <w:t xml:space="preserve"> </w:t>
      </w:r>
      <w:r>
        <w:rPr>
          <w:spacing w:val="-1"/>
          <w:sz w:val="22"/>
        </w:rPr>
        <w:t>dynamic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participant).</w:t>
      </w: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64" w:after="0" w:line="235" w:lineRule="auto"/>
        <w:ind w:left="599" w:right="646" w:hanging="360"/>
        <w:jc w:val="left"/>
        <w:rPr>
          <w:sz w:val="22"/>
        </w:rPr>
      </w:pPr>
      <w:r>
        <w:rPr>
          <w:spacing w:val="-1"/>
          <w:sz w:val="22"/>
        </w:rPr>
        <w:t>Worked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on</w:t>
      </w:r>
      <w:r>
        <w:rPr>
          <w:spacing w:val="-27"/>
          <w:sz w:val="22"/>
        </w:rPr>
        <w:t xml:space="preserve"> </w:t>
      </w:r>
      <w:r>
        <w:rPr>
          <w:spacing w:val="-1"/>
          <w:sz w:val="22"/>
        </w:rPr>
        <w:t>Html,</w:t>
      </w:r>
      <w:r>
        <w:rPr>
          <w:spacing w:val="-29"/>
          <w:sz w:val="22"/>
        </w:rPr>
        <w:t xml:space="preserve"> </w:t>
      </w:r>
      <w:r>
        <w:rPr>
          <w:spacing w:val="-1"/>
          <w:sz w:val="22"/>
        </w:rPr>
        <w:t>CSS,</w:t>
      </w:r>
      <w:r>
        <w:rPr>
          <w:spacing w:val="-27"/>
          <w:sz w:val="22"/>
        </w:rPr>
        <w:t xml:space="preserve"> </w:t>
      </w:r>
      <w:r>
        <w:rPr>
          <w:spacing w:val="-1"/>
          <w:sz w:val="22"/>
        </w:rPr>
        <w:t>JavaScript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16"/>
          <w:sz w:val="22"/>
        </w:rPr>
        <w:t xml:space="preserve"> </w:t>
      </w:r>
      <w:r>
        <w:rPr>
          <w:spacing w:val="-1"/>
          <w:sz w:val="22"/>
        </w:rPr>
        <w:t>Ajax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libraries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4"/>
          <w:sz w:val="22"/>
        </w:rPr>
        <w:t xml:space="preserve"> </w:t>
      </w:r>
      <w:r>
        <w:rPr>
          <w:sz w:val="22"/>
        </w:rPr>
        <w:t>implement</w:t>
      </w:r>
      <w:r>
        <w:rPr>
          <w:spacing w:val="-5"/>
          <w:sz w:val="22"/>
        </w:rPr>
        <w:t xml:space="preserve"> </w:t>
      </w:r>
      <w:r>
        <w:rPr>
          <w:sz w:val="22"/>
        </w:rPr>
        <w:t>user</w:t>
      </w:r>
      <w:r>
        <w:rPr>
          <w:spacing w:val="-11"/>
          <w:sz w:val="22"/>
        </w:rPr>
        <w:t xml:space="preserve"> </w:t>
      </w:r>
      <w:r>
        <w:rPr>
          <w:sz w:val="22"/>
        </w:rPr>
        <w:t>interface</w:t>
      </w:r>
      <w:r>
        <w:rPr>
          <w:spacing w:val="-10"/>
          <w:sz w:val="22"/>
        </w:rPr>
        <w:t xml:space="preserve"> </w:t>
      </w:r>
      <w:r>
        <w:rPr>
          <w:sz w:val="22"/>
        </w:rPr>
        <w:t>screens</w:t>
      </w:r>
      <w:r>
        <w:rPr>
          <w:spacing w:val="4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provide</w:t>
      </w:r>
      <w:r>
        <w:rPr>
          <w:spacing w:val="11"/>
          <w:sz w:val="22"/>
        </w:rPr>
        <w:t xml:space="preserve"> </w:t>
      </w:r>
      <w:r>
        <w:rPr>
          <w:sz w:val="22"/>
        </w:rPr>
        <w:t>client-</w:t>
      </w:r>
      <w:r>
        <w:rPr>
          <w:spacing w:val="-52"/>
          <w:sz w:val="22"/>
        </w:rPr>
        <w:t xml:space="preserve"> </w:t>
      </w:r>
      <w:r>
        <w:rPr>
          <w:sz w:val="22"/>
        </w:rPr>
        <w:t>side</w:t>
      </w:r>
      <w:r>
        <w:rPr>
          <w:spacing w:val="-1"/>
          <w:sz w:val="22"/>
        </w:rPr>
        <w:t xml:space="preserve"> </w:t>
      </w:r>
      <w:r>
        <w:rPr>
          <w:sz w:val="22"/>
        </w:rPr>
        <w:t>validations.</w:t>
      </w: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9" w:after="0" w:line="293" w:lineRule="exact"/>
        <w:ind w:left="599" w:right="0" w:hanging="364"/>
        <w:jc w:val="left"/>
        <w:rPr>
          <w:sz w:val="22"/>
        </w:rPr>
      </w:pPr>
      <w:r>
        <w:rPr>
          <w:spacing w:val="-2"/>
          <w:sz w:val="22"/>
        </w:rPr>
        <w:t>Developed</w:t>
      </w:r>
      <w:r>
        <w:rPr>
          <w:spacing w:val="-27"/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pacing w:val="-22"/>
          <w:sz w:val="22"/>
        </w:rPr>
        <w:t xml:space="preserve"> </w:t>
      </w:r>
      <w:r>
        <w:rPr>
          <w:spacing w:val="-2"/>
          <w:sz w:val="22"/>
        </w:rPr>
        <w:t>deployed</w:t>
      </w:r>
      <w:r>
        <w:rPr>
          <w:spacing w:val="-24"/>
          <w:sz w:val="22"/>
        </w:rPr>
        <w:t xml:space="preserve"> </w:t>
      </w:r>
      <w:r>
        <w:rPr>
          <w:spacing w:val="-1"/>
          <w:sz w:val="22"/>
        </w:rPr>
        <w:t>applications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using</w:t>
      </w:r>
      <w:r>
        <w:rPr>
          <w:spacing w:val="-8"/>
          <w:sz w:val="22"/>
        </w:rPr>
        <w:t xml:space="preserve"> </w:t>
      </w:r>
      <w:r>
        <w:rPr>
          <w:spacing w:val="-1"/>
          <w:sz w:val="22"/>
        </w:rPr>
        <w:t>CRXDE,</w:t>
      </w:r>
      <w:r>
        <w:rPr>
          <w:spacing w:val="-22"/>
          <w:sz w:val="22"/>
        </w:rPr>
        <w:t xml:space="preserve"> </w:t>
      </w:r>
      <w:r>
        <w:rPr>
          <w:spacing w:val="-1"/>
          <w:sz w:val="22"/>
        </w:rPr>
        <w:t>Eclipse.</w:t>
      </w:r>
    </w:p>
    <w:p>
      <w:pPr>
        <w:pStyle w:val="8"/>
        <w:numPr>
          <w:ilvl w:val="0"/>
          <w:numId w:val="1"/>
        </w:numPr>
        <w:tabs>
          <w:tab w:val="left" w:pos="599"/>
          <w:tab w:val="left" w:pos="600"/>
        </w:tabs>
        <w:spacing w:before="0" w:after="0" w:line="293" w:lineRule="exact"/>
        <w:ind w:left="599" w:right="0" w:hanging="364"/>
        <w:jc w:val="left"/>
        <w:rPr>
          <w:sz w:val="22"/>
        </w:rPr>
      </w:pPr>
      <w:r>
        <w:rPr>
          <w:spacing w:val="-1"/>
          <w:sz w:val="22"/>
        </w:rPr>
        <w:t>Used</w:t>
      </w:r>
      <w:r>
        <w:rPr>
          <w:spacing w:val="-29"/>
          <w:sz w:val="22"/>
        </w:rPr>
        <w:t xml:space="preserve"> </w:t>
      </w:r>
      <w:r>
        <w:rPr>
          <w:spacing w:val="-1"/>
          <w:sz w:val="22"/>
        </w:rPr>
        <w:t>JIRA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for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bug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tracking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project</w:t>
      </w:r>
      <w:r>
        <w:rPr>
          <w:spacing w:val="-11"/>
          <w:sz w:val="22"/>
        </w:rPr>
        <w:t xml:space="preserve"> </w:t>
      </w:r>
      <w:r>
        <w:rPr>
          <w:sz w:val="22"/>
        </w:rPr>
        <w:t>management.</w:t>
      </w:r>
    </w:p>
    <w:p>
      <w:pPr>
        <w:pStyle w:val="5"/>
        <w:spacing w:before="8"/>
        <w:rPr>
          <w:sz w:val="12"/>
        </w:rPr>
      </w:pPr>
    </w:p>
    <w:p>
      <w:pPr>
        <w:tabs>
          <w:tab w:val="left" w:pos="10020"/>
        </w:tabs>
        <w:spacing w:before="99"/>
        <w:ind w:left="400" w:right="0" w:firstLine="0"/>
        <w:jc w:val="left"/>
        <w:rPr>
          <w:rFonts w:ascii="Verdana"/>
          <w:b/>
          <w:sz w:val="20"/>
        </w:rPr>
      </w:pPr>
      <w:r>
        <w:pict>
          <v:rect id="_x0000_s1030" o:spid="_x0000_s1030" o:spt="1" style="position:absolute;left:0pt;margin-left:52.55pt;margin-top:21.9pt;height:1.55pt;width:484.8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rFonts w:ascii="Verdana"/>
          <w:b/>
          <w:spacing w:val="-1"/>
          <w:sz w:val="20"/>
          <w:shd w:val="clear" w:color="auto" w:fill="D9D9D9"/>
        </w:rPr>
        <w:t>Technical</w:t>
      </w:r>
      <w:r>
        <w:rPr>
          <w:rFonts w:ascii="Verdana"/>
          <w:b/>
          <w:spacing w:val="-16"/>
          <w:sz w:val="20"/>
          <w:shd w:val="clear" w:color="auto" w:fill="D9D9D9"/>
        </w:rPr>
        <w:t xml:space="preserve"> </w:t>
      </w:r>
      <w:r>
        <w:rPr>
          <w:rFonts w:ascii="Verdana"/>
          <w:b/>
          <w:sz w:val="20"/>
          <w:shd w:val="clear" w:color="auto" w:fill="D9D9D9"/>
        </w:rPr>
        <w:t>Exposure:</w:t>
      </w:r>
      <w:r>
        <w:rPr>
          <w:rFonts w:ascii="Verdana"/>
          <w:b/>
          <w:sz w:val="20"/>
          <w:shd w:val="clear" w:color="auto" w:fill="D9D9D9"/>
        </w:rPr>
        <w:tab/>
      </w:r>
    </w:p>
    <w:p>
      <w:pPr>
        <w:pStyle w:val="5"/>
        <w:spacing w:before="8"/>
        <w:rPr>
          <w:rFonts w:ascii="Verdana"/>
          <w:b/>
          <w:sz w:val="17"/>
        </w:rPr>
      </w:pPr>
    </w:p>
    <w:tbl>
      <w:tblPr>
        <w:tblStyle w:val="4"/>
        <w:tblW w:w="0" w:type="auto"/>
        <w:tblInd w:w="5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9"/>
        <w:gridCol w:w="6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229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Enterprise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Products</w:t>
            </w:r>
          </w:p>
        </w:tc>
        <w:tc>
          <w:tcPr>
            <w:tcW w:w="6110" w:type="dxa"/>
          </w:tcPr>
          <w:p>
            <w:pPr>
              <w:pStyle w:val="9"/>
              <w:ind w:left="140"/>
              <w:rPr>
                <w:sz w:val="24"/>
              </w:rPr>
            </w:pPr>
            <w:r>
              <w:rPr>
                <w:sz w:val="24"/>
              </w:rPr>
              <w:t>AEM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6.1,6.4,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6.5,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229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</w:p>
        </w:tc>
        <w:tc>
          <w:tcPr>
            <w:tcW w:w="6110" w:type="dxa"/>
          </w:tcPr>
          <w:p>
            <w:pPr>
              <w:pStyle w:val="9"/>
              <w:ind w:left="147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29" w:type="dxa"/>
          </w:tcPr>
          <w:p>
            <w:pPr>
              <w:pStyle w:val="9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6110" w:type="dxa"/>
          </w:tcPr>
          <w:p>
            <w:pPr>
              <w:pStyle w:val="9"/>
              <w:spacing w:line="262" w:lineRule="exact"/>
              <w:ind w:left="147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3229" w:type="dxa"/>
          </w:tcPr>
          <w:p>
            <w:pPr>
              <w:pStyle w:val="9"/>
              <w:spacing w:line="280" w:lineRule="atLeast"/>
              <w:ind w:right="17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Web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Technologies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Scripting</w:t>
            </w:r>
          </w:p>
        </w:tc>
        <w:tc>
          <w:tcPr>
            <w:tcW w:w="6110" w:type="dxa"/>
          </w:tcPr>
          <w:p>
            <w:pPr>
              <w:pStyle w:val="9"/>
              <w:spacing w:line="265" w:lineRule="exact"/>
              <w:ind w:left="147"/>
              <w:rPr>
                <w:sz w:val="24"/>
              </w:rPr>
            </w:pPr>
            <w:r>
              <w:rPr>
                <w:sz w:val="24"/>
              </w:rPr>
              <w:t>XML,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3229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110" w:type="dxa"/>
          </w:tcPr>
          <w:p>
            <w:pPr>
              <w:pStyle w:val="9"/>
              <w:ind w:left="147"/>
              <w:rPr>
                <w:sz w:val="24"/>
              </w:rPr>
            </w:pPr>
            <w:r>
              <w:rPr>
                <w:sz w:val="24"/>
              </w:rPr>
              <w:t>Maven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3229" w:type="dxa"/>
          </w:tcPr>
          <w:p>
            <w:pPr>
              <w:pStyle w:val="9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6110" w:type="dxa"/>
          </w:tcPr>
          <w:p>
            <w:pPr>
              <w:pStyle w:val="9"/>
              <w:spacing w:line="255" w:lineRule="exact"/>
              <w:ind w:left="147"/>
              <w:rPr>
                <w:sz w:val="24"/>
              </w:rPr>
            </w:pPr>
            <w:r>
              <w:rPr>
                <w:sz w:val="24"/>
              </w:rPr>
              <w:t>Github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Bitbucket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229" w:type="dxa"/>
          </w:tcPr>
          <w:p>
            <w:pPr>
              <w:pStyle w:val="9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IDE</w:t>
            </w:r>
          </w:p>
        </w:tc>
        <w:tc>
          <w:tcPr>
            <w:tcW w:w="6110" w:type="dxa"/>
          </w:tcPr>
          <w:p>
            <w:pPr>
              <w:pStyle w:val="9"/>
              <w:spacing w:line="259" w:lineRule="exact"/>
              <w:ind w:left="147"/>
              <w:rPr>
                <w:sz w:val="24"/>
              </w:rPr>
            </w:pPr>
            <w:r>
              <w:rPr>
                <w:sz w:val="24"/>
              </w:rPr>
              <w:t>Intellij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Eclipse,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CRXDE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3229" w:type="dxa"/>
          </w:tcPr>
          <w:p>
            <w:pPr>
              <w:pStyle w:val="9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WCM</w:t>
            </w:r>
          </w:p>
        </w:tc>
        <w:tc>
          <w:tcPr>
            <w:tcW w:w="6110" w:type="dxa"/>
          </w:tcPr>
          <w:p>
            <w:pPr>
              <w:pStyle w:val="9"/>
              <w:spacing w:line="269" w:lineRule="exact"/>
              <w:ind w:left="147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Sling,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HTL(Sightly),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Jackrabbit,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JCR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2.0,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OSGI</w:t>
            </w:r>
          </w:p>
        </w:tc>
      </w:tr>
    </w:tbl>
    <w:p>
      <w:pPr>
        <w:spacing w:after="0" w:line="269" w:lineRule="exact"/>
        <w:rPr>
          <w:sz w:val="24"/>
        </w:rPr>
        <w:sectPr>
          <w:footerReference r:id="rId5" w:type="default"/>
          <w:type w:val="continuous"/>
          <w:pgSz w:w="11940" w:h="16560"/>
          <w:pgMar w:top="1520" w:right="560" w:bottom="1320" w:left="740" w:header="720" w:footer="1130" w:gutter="0"/>
          <w:pgNumType w:start="1"/>
          <w:cols w:space="720" w:num="1"/>
        </w:sectPr>
      </w:pPr>
    </w:p>
    <w:p>
      <w:pPr>
        <w:pStyle w:val="5"/>
        <w:spacing w:before="4"/>
        <w:rPr>
          <w:rFonts w:ascii="Verdana"/>
          <w:b/>
          <w:sz w:val="28"/>
        </w:rPr>
      </w:pPr>
    </w:p>
    <w:p>
      <w:pPr>
        <w:pStyle w:val="5"/>
        <w:ind w:left="364"/>
        <w:rPr>
          <w:rFonts w:ascii="Verdana"/>
          <w:sz w:val="20"/>
        </w:rPr>
      </w:pPr>
      <w:r>
        <w:rPr>
          <w:rFonts w:ascii="Verdana"/>
          <w:sz w:val="20"/>
        </w:rPr>
        <w:pict>
          <v:group id="_x0000_s1031" o:spid="_x0000_s1031" o:spt="203" style="height:13.35pt;width:484.95pt;" coordsize="9699,267">
            <o:lock v:ext="edit"/>
            <v:rect id="_x0000_s1032" o:spid="_x0000_s1032" o:spt="1" style="position:absolute;left:0;top:0;height:238;width:9699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3" o:spid="_x0000_s1033" o:spt="1" style="position:absolute;left:0;top:235;height:32;width:969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4" o:spid="_x0000_s1034" o:spt="202" type="#_x0000_t202" style="position:absolute;left:0;top:0;height:236;width:96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9" w:lineRule="exact"/>
                      <w:ind w:left="28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Professional</w:t>
                    </w:r>
                    <w:r>
                      <w:rPr>
                        <w:rFonts w:ascii="Verdana"/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Work</w:t>
                    </w:r>
                    <w:r>
                      <w:rPr>
                        <w:rFonts w:ascii="Verdana"/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Experience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3"/>
        <w:rPr>
          <w:rFonts w:ascii="Verdana"/>
          <w:b/>
          <w:sz w:val="10"/>
        </w:rPr>
      </w:pPr>
    </w:p>
    <w:p>
      <w:pPr>
        <w:pStyle w:val="2"/>
        <w:numPr>
          <w:ilvl w:val="1"/>
          <w:numId w:val="1"/>
        </w:numPr>
        <w:tabs>
          <w:tab w:val="left" w:pos="819"/>
          <w:tab w:val="left" w:pos="820"/>
        </w:tabs>
        <w:spacing w:before="101" w:after="0" w:line="294" w:lineRule="exact"/>
        <w:ind w:left="820" w:right="0" w:hanging="360"/>
        <w:jc w:val="left"/>
        <w:rPr>
          <w:rFonts w:ascii="Symbol" w:hAnsi="Symbol"/>
        </w:rPr>
      </w:pPr>
      <w:bookmarkStart w:id="0" w:name="Workingas AEM Developer in Capgemini Te"/>
      <w:bookmarkEnd w:id="0"/>
      <w:r>
        <w:rPr>
          <w:b w:val="0"/>
        </w:rPr>
        <w:t>Working</w:t>
      </w:r>
      <w:r>
        <w:rPr>
          <w:rFonts w:hint="default"/>
          <w:b w:val="0"/>
          <w:lang w:val="en-US"/>
        </w:rPr>
        <w:t xml:space="preserve"> </w:t>
      </w:r>
      <w:r>
        <w:rPr>
          <w:b w:val="0"/>
        </w:rPr>
        <w:t>as</w:t>
      </w:r>
      <w:r>
        <w:rPr>
          <w:b w:val="0"/>
          <w:spacing w:val="-6"/>
        </w:rPr>
        <w:t xml:space="preserve"> </w:t>
      </w:r>
      <w:r>
        <w:t>AEM</w:t>
      </w:r>
      <w:r>
        <w:rPr>
          <w:spacing w:val="-8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rPr>
          <w:b w:val="0"/>
        </w:rPr>
        <w:t>in</w:t>
      </w:r>
      <w:r>
        <w:rPr>
          <w:b w:val="0"/>
          <w:spacing w:val="-5"/>
        </w:rPr>
        <w:t xml:space="preserve"> </w:t>
      </w:r>
      <w:r>
        <w:t>Capgemini</w:t>
      </w:r>
      <w:r>
        <w:rPr>
          <w:spacing w:val="-7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India</w:t>
      </w:r>
      <w:r>
        <w:rPr>
          <w:spacing w:val="-8"/>
        </w:rPr>
        <w:t xml:space="preserve"> </w:t>
      </w:r>
      <w:r>
        <w:t>Ltd</w:t>
      </w:r>
      <w:r>
        <w:rPr>
          <w:spacing w:val="-4"/>
        </w:rPr>
        <w:t xml:space="preserve"> </w:t>
      </w:r>
      <w:r>
        <w:t>(2022-present).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</w:tabs>
        <w:spacing w:before="0" w:after="0" w:line="343" w:lineRule="exact"/>
        <w:ind w:left="820" w:right="0" w:hanging="360"/>
        <w:jc w:val="left"/>
        <w:rPr>
          <w:rFonts w:ascii="Symbol" w:hAnsi="Symbol"/>
          <w:b/>
          <w:sz w:val="28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contract 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Cognizant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(2019-2022).</w:t>
      </w: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8"/>
        </w:rPr>
      </w:pPr>
      <w:r>
        <w:pict>
          <v:group id="_x0000_s1035" o:spid="_x0000_s1035" o:spt="203" style="position:absolute;left:0pt;margin-left:55.2pt;margin-top:12.35pt;height:13.35pt;width:484.95pt;mso-position-horizontal-relative:page;mso-wrap-distance-bottom:0pt;mso-wrap-distance-top:0pt;z-index:-251654144;mso-width-relative:page;mso-height-relative:page;" coordorigin="1104,247" coordsize="9699,267">
            <o:lock v:ext="edit"/>
            <v:rect id="_x0000_s1036" o:spid="_x0000_s1036" o:spt="1" style="position:absolute;left:1104;top:247;height:238;width:9699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7" o:spid="_x0000_s1037" o:spt="1" style="position:absolute;left:1104;top:485;height:29;width:969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o:spt="202" type="#_x0000_t202" style="position:absolute;left:1104;top:247;height:238;width:96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28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PROJECT</w:t>
                    </w:r>
                    <w:r>
                      <w:rPr>
                        <w:rFonts w:ascii="Verdana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#1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947"/>
          <w:tab w:val="left" w:pos="2267"/>
        </w:tabs>
        <w:spacing w:before="0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Client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HSBC.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919"/>
          <w:tab w:val="left" w:pos="2238"/>
        </w:tabs>
        <w:spacing w:before="29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Project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STP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UAE.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933"/>
          <w:tab w:val="left" w:pos="2252"/>
        </w:tabs>
        <w:spacing w:before="66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Role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AEM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Developer.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971"/>
        </w:tabs>
        <w:spacing w:before="71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Duration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Jan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2022-Till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date.</w:t>
      </w:r>
    </w:p>
    <w:p>
      <w:pPr>
        <w:pStyle w:val="5"/>
        <w:rPr>
          <w:b/>
          <w:sz w:val="41"/>
        </w:rPr>
      </w:pPr>
    </w:p>
    <w:p>
      <w:pPr>
        <w:pStyle w:val="2"/>
      </w:pPr>
      <w:bookmarkStart w:id="1" w:name="Description"/>
      <w:bookmarkEnd w:id="1"/>
      <w:r>
        <w:rPr>
          <w:u w:val="thick"/>
        </w:rPr>
        <w:t>Description</w:t>
      </w:r>
    </w:p>
    <w:p>
      <w:pPr>
        <w:pStyle w:val="8"/>
        <w:numPr>
          <w:ilvl w:val="2"/>
          <w:numId w:val="1"/>
        </w:numPr>
        <w:tabs>
          <w:tab w:val="left" w:pos="1539"/>
          <w:tab w:val="left" w:pos="1540"/>
        </w:tabs>
        <w:spacing w:before="187" w:after="0" w:line="240" w:lineRule="auto"/>
        <w:ind w:left="1540" w:right="454" w:hanging="360"/>
        <w:jc w:val="left"/>
        <w:rPr>
          <w:sz w:val="24"/>
        </w:rPr>
      </w:pPr>
      <w:r>
        <w:rPr>
          <w:sz w:val="24"/>
        </w:rPr>
        <w:t>HSBC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world's largest</w:t>
      </w:r>
      <w:r>
        <w:rPr>
          <w:spacing w:val="-3"/>
          <w:sz w:val="24"/>
        </w:rPr>
        <w:t xml:space="preserve"> </w:t>
      </w:r>
      <w:r>
        <w:rPr>
          <w:sz w:val="24"/>
        </w:rPr>
        <w:t>banking and</w:t>
      </w:r>
      <w:r>
        <w:rPr>
          <w:spacing w:val="-2"/>
          <w:sz w:val="24"/>
        </w:rPr>
        <w:t xml:space="preserve"> </w:t>
      </w:r>
      <w:r>
        <w:rPr>
          <w:sz w:val="24"/>
        </w:rPr>
        <w:t>financial services organizations.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serve</w:t>
      </w:r>
      <w:r>
        <w:rPr>
          <w:spacing w:val="-57"/>
          <w:sz w:val="24"/>
        </w:rPr>
        <w:t xml:space="preserve"> </w:t>
      </w:r>
      <w:r>
        <w:rPr>
          <w:sz w:val="24"/>
        </w:rPr>
        <w:t>approximately 39 million customers through our global businesses: Wealth and Personal</w:t>
      </w:r>
      <w:r>
        <w:rPr>
          <w:spacing w:val="1"/>
          <w:sz w:val="24"/>
        </w:rPr>
        <w:t xml:space="preserve"> </w:t>
      </w:r>
      <w:r>
        <w:rPr>
          <w:sz w:val="24"/>
        </w:rPr>
        <w:t>Banking,</w:t>
      </w:r>
      <w:r>
        <w:rPr>
          <w:spacing w:val="1"/>
          <w:sz w:val="24"/>
        </w:rPr>
        <w:t xml:space="preserve"> </w:t>
      </w:r>
      <w:r>
        <w:rPr>
          <w:sz w:val="24"/>
        </w:rPr>
        <w:t>Commercial Banking,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Banking &amp;</w:t>
      </w:r>
      <w:r>
        <w:rPr>
          <w:spacing w:val="-1"/>
          <w:sz w:val="24"/>
        </w:rPr>
        <w:t xml:space="preserve"> </w:t>
      </w:r>
      <w:r>
        <w:rPr>
          <w:sz w:val="24"/>
        </w:rPr>
        <w:t>Markets..</w:t>
      </w:r>
    </w:p>
    <w:p>
      <w:pPr>
        <w:pStyle w:val="2"/>
        <w:spacing w:before="196"/>
      </w:pPr>
      <w:bookmarkStart w:id="2" w:name="Roles and Responsibilities:"/>
      <w:bookmarkEnd w:id="2"/>
      <w:r>
        <w:rPr>
          <w:u w:val="thick"/>
        </w:rPr>
        <w:t>Roles</w:t>
      </w:r>
      <w:r>
        <w:rPr>
          <w:spacing w:val="-15"/>
          <w:u w:val="thick"/>
        </w:rPr>
        <w:t xml:space="preserve"> </w:t>
      </w:r>
      <w:r>
        <w:rPr>
          <w:u w:val="thick"/>
        </w:rPr>
        <w:t>and</w:t>
      </w:r>
      <w:r>
        <w:rPr>
          <w:spacing w:val="-12"/>
          <w:u w:val="thick"/>
        </w:rPr>
        <w:t xml:space="preserve"> </w:t>
      </w:r>
      <w:r>
        <w:rPr>
          <w:u w:val="thick"/>
        </w:rPr>
        <w:t>Responsibilities:</w:t>
      </w:r>
    </w:p>
    <w:p>
      <w:pPr>
        <w:pStyle w:val="8"/>
        <w:numPr>
          <w:ilvl w:val="3"/>
          <w:numId w:val="1"/>
        </w:numPr>
        <w:tabs>
          <w:tab w:val="left" w:pos="1782"/>
          <w:tab w:val="left" w:pos="1783"/>
        </w:tabs>
        <w:spacing w:before="92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sling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sling</w:t>
      </w:r>
      <w:r>
        <w:rPr>
          <w:spacing w:val="-5"/>
          <w:sz w:val="24"/>
        </w:rPr>
        <w:t xml:space="preserve"> </w:t>
      </w:r>
      <w:r>
        <w:rPr>
          <w:sz w:val="24"/>
        </w:rPr>
        <w:t>servlets.</w:t>
      </w:r>
    </w:p>
    <w:p>
      <w:pPr>
        <w:pStyle w:val="8"/>
        <w:numPr>
          <w:ilvl w:val="3"/>
          <w:numId w:val="1"/>
        </w:numPr>
        <w:tabs>
          <w:tab w:val="left" w:pos="1782"/>
          <w:tab w:val="left" w:pos="1783"/>
        </w:tabs>
        <w:spacing w:before="88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1"/>
          <w:sz w:val="24"/>
        </w:rPr>
        <w:t xml:space="preserve"> </w:t>
      </w:r>
      <w:r>
        <w:rPr>
          <w:sz w:val="24"/>
        </w:rPr>
        <w:t>Versioning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update component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 changed.</w:t>
      </w:r>
    </w:p>
    <w:p>
      <w:pPr>
        <w:pStyle w:val="8"/>
        <w:numPr>
          <w:ilvl w:val="3"/>
          <w:numId w:val="1"/>
        </w:numPr>
        <w:tabs>
          <w:tab w:val="left" w:pos="1782"/>
          <w:tab w:val="left" w:pos="1783"/>
        </w:tabs>
        <w:spacing w:before="92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Worked</w:t>
      </w:r>
      <w:r>
        <w:rPr>
          <w:spacing w:val="49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Sightly</w:t>
      </w:r>
    </w:p>
    <w:p>
      <w:pPr>
        <w:pStyle w:val="8"/>
        <w:numPr>
          <w:ilvl w:val="3"/>
          <w:numId w:val="1"/>
        </w:numPr>
        <w:tabs>
          <w:tab w:val="left" w:pos="1782"/>
          <w:tab w:val="left" w:pos="1783"/>
        </w:tabs>
        <w:spacing w:before="88" w:after="0" w:line="240" w:lineRule="auto"/>
        <w:ind w:left="1782" w:right="670" w:hanging="363"/>
        <w:jc w:val="left"/>
        <w:rPr>
          <w:sz w:val="24"/>
        </w:rPr>
      </w:pPr>
      <w:r>
        <w:rPr>
          <w:sz w:val="24"/>
        </w:rPr>
        <w:t>Involved in developing AEM custom components, Templates. Worked on getting the</w:t>
      </w:r>
      <w:r>
        <w:rPr>
          <w:spacing w:val="-57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4"/>
          <w:sz w:val="24"/>
        </w:rPr>
        <w:t xml:space="preserve"> </w:t>
      </w:r>
      <w:r>
        <w:rPr>
          <w:sz w:val="24"/>
        </w:rPr>
        <w:t>JSON</w:t>
      </w:r>
      <w:r>
        <w:rPr>
          <w:spacing w:val="-6"/>
          <w:sz w:val="24"/>
        </w:rPr>
        <w:t xml:space="preserve"> </w:t>
      </w:r>
      <w:r>
        <w:rPr>
          <w:sz w:val="24"/>
        </w:rPr>
        <w:t>response</w:t>
      </w:r>
    </w:p>
    <w:p>
      <w:pPr>
        <w:pStyle w:val="8"/>
        <w:numPr>
          <w:ilvl w:val="3"/>
          <w:numId w:val="1"/>
        </w:numPr>
        <w:tabs>
          <w:tab w:val="left" w:pos="1782"/>
          <w:tab w:val="left" w:pos="1783"/>
        </w:tabs>
        <w:spacing w:before="92" w:after="0" w:line="240" w:lineRule="auto"/>
        <w:ind w:left="1782" w:right="426" w:hanging="363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OSGI</w:t>
      </w:r>
      <w:r>
        <w:rPr>
          <w:spacing w:val="-3"/>
          <w:sz w:val="24"/>
        </w:rPr>
        <w:t xml:space="preserve"> </w:t>
      </w:r>
      <w:r>
        <w:rPr>
          <w:sz w:val="24"/>
        </w:rPr>
        <w:t>Services,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7"/>
          <w:sz w:val="24"/>
        </w:rPr>
        <w:t xml:space="preserve"> </w:t>
      </w:r>
      <w:r>
        <w:rPr>
          <w:sz w:val="24"/>
        </w:rPr>
        <w:t>OSGI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Sing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R7</w:t>
      </w:r>
      <w:r>
        <w:rPr>
          <w:spacing w:val="-3"/>
          <w:sz w:val="24"/>
        </w:rPr>
        <w:t xml:space="preserve"> </w:t>
      </w:r>
      <w:r>
        <w:rPr>
          <w:sz w:val="24"/>
        </w:rPr>
        <w:t>annotations.</w:t>
      </w:r>
    </w:p>
    <w:p>
      <w:pPr>
        <w:pStyle w:val="8"/>
        <w:numPr>
          <w:ilvl w:val="3"/>
          <w:numId w:val="1"/>
        </w:numPr>
        <w:tabs>
          <w:tab w:val="left" w:pos="1782"/>
          <w:tab w:val="left" w:pos="1783"/>
        </w:tabs>
        <w:spacing w:before="89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deploy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</w:p>
    <w:p>
      <w:pPr>
        <w:pStyle w:val="8"/>
        <w:numPr>
          <w:ilvl w:val="3"/>
          <w:numId w:val="1"/>
        </w:numPr>
        <w:tabs>
          <w:tab w:val="left" w:pos="1782"/>
          <w:tab w:val="left" w:pos="1783"/>
        </w:tabs>
        <w:spacing w:before="91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10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UAT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</w:p>
    <w:p>
      <w:pPr>
        <w:pStyle w:val="8"/>
        <w:numPr>
          <w:ilvl w:val="3"/>
          <w:numId w:val="1"/>
        </w:numPr>
        <w:tabs>
          <w:tab w:val="left" w:pos="1782"/>
          <w:tab w:val="left" w:pos="1783"/>
        </w:tabs>
        <w:spacing w:before="89" w:after="0" w:line="240" w:lineRule="auto"/>
        <w:ind w:left="1782" w:right="0" w:hanging="363"/>
        <w:jc w:val="left"/>
        <w:rPr>
          <w:sz w:val="22"/>
        </w:rPr>
      </w:pPr>
      <w:r>
        <w:rPr>
          <w:spacing w:val="-1"/>
          <w:sz w:val="22"/>
        </w:rPr>
        <w:t>Used</w:t>
      </w:r>
      <w:r>
        <w:rPr>
          <w:spacing w:val="-22"/>
          <w:sz w:val="22"/>
        </w:rPr>
        <w:t xml:space="preserve"> </w:t>
      </w:r>
      <w:r>
        <w:rPr>
          <w:spacing w:val="-1"/>
          <w:sz w:val="22"/>
        </w:rPr>
        <w:t>Jenkins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to</w:t>
      </w:r>
      <w:r>
        <w:rPr>
          <w:spacing w:val="-21"/>
          <w:sz w:val="22"/>
        </w:rPr>
        <w:t xml:space="preserve"> </w:t>
      </w:r>
      <w:r>
        <w:rPr>
          <w:spacing w:val="-1"/>
          <w:sz w:val="22"/>
        </w:rPr>
        <w:t>deploy</w:t>
      </w:r>
      <w:r>
        <w:rPr>
          <w:spacing w:val="-17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19"/>
          <w:sz w:val="22"/>
        </w:rPr>
        <w:t xml:space="preserve"> </w:t>
      </w:r>
      <w:r>
        <w:rPr>
          <w:spacing w:val="-1"/>
          <w:sz w:val="22"/>
        </w:rPr>
        <w:t>application</w:t>
      </w:r>
      <w:r>
        <w:rPr>
          <w:spacing w:val="-19"/>
          <w:sz w:val="22"/>
        </w:rPr>
        <w:t xml:space="preserve"> </w:t>
      </w:r>
      <w:r>
        <w:rPr>
          <w:spacing w:val="-1"/>
          <w:sz w:val="22"/>
        </w:rPr>
        <w:t>in</w:t>
      </w:r>
      <w:r>
        <w:rPr>
          <w:spacing w:val="-15"/>
          <w:sz w:val="22"/>
        </w:rPr>
        <w:t xml:space="preserve"> </w:t>
      </w:r>
      <w:r>
        <w:rPr>
          <w:spacing w:val="-1"/>
          <w:sz w:val="22"/>
        </w:rPr>
        <w:t>testing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environment</w:t>
      </w:r>
    </w:p>
    <w:p>
      <w:pPr>
        <w:pStyle w:val="8"/>
        <w:numPr>
          <w:ilvl w:val="3"/>
          <w:numId w:val="1"/>
        </w:numPr>
        <w:tabs>
          <w:tab w:val="left" w:pos="1782"/>
          <w:tab w:val="left" w:pos="1783"/>
        </w:tabs>
        <w:spacing w:before="94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MSM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multiple language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sites.</w:t>
      </w:r>
    </w:p>
    <w:p>
      <w:pPr>
        <w:pStyle w:val="8"/>
        <w:numPr>
          <w:ilvl w:val="3"/>
          <w:numId w:val="1"/>
        </w:numPr>
        <w:tabs>
          <w:tab w:val="left" w:pos="1782"/>
          <w:tab w:val="left" w:pos="1783"/>
        </w:tabs>
        <w:spacing w:before="88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AEM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6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styles.</w:t>
      </w:r>
    </w:p>
    <w:p>
      <w:pPr>
        <w:pStyle w:val="8"/>
        <w:numPr>
          <w:ilvl w:val="3"/>
          <w:numId w:val="1"/>
        </w:numPr>
        <w:tabs>
          <w:tab w:val="left" w:pos="1782"/>
          <w:tab w:val="left" w:pos="1783"/>
        </w:tabs>
        <w:spacing w:before="92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dialogs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HTL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implementations.</w:t>
      </w:r>
    </w:p>
    <w:p>
      <w:pPr>
        <w:pStyle w:val="5"/>
        <w:rPr>
          <w:sz w:val="26"/>
        </w:rPr>
      </w:pPr>
    </w:p>
    <w:p>
      <w:pPr>
        <w:pStyle w:val="5"/>
        <w:spacing w:before="181"/>
        <w:ind w:left="100"/>
      </w:pPr>
      <w:r>
        <w:rPr>
          <w:b/>
          <w:u w:val="thick"/>
        </w:rPr>
        <w:t>Environment:</w:t>
      </w:r>
      <w:r>
        <w:rPr>
          <w:b/>
          <w:spacing w:val="47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Intellij,</w:t>
      </w:r>
      <w:r>
        <w:rPr>
          <w:spacing w:val="-7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3.6+,</w:t>
      </w:r>
      <w:r>
        <w:rPr>
          <w:spacing w:val="-5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JSON,</w:t>
      </w:r>
      <w:r>
        <w:rPr>
          <w:spacing w:val="-11"/>
        </w:rPr>
        <w:t xml:space="preserve"> </w:t>
      </w:r>
      <w:r>
        <w:t>AEM</w:t>
      </w:r>
      <w:r>
        <w:rPr>
          <w:spacing w:val="-2"/>
        </w:rPr>
        <w:t xml:space="preserve"> </w:t>
      </w:r>
      <w:r>
        <w:t>6.5,6.1.</w:t>
      </w:r>
    </w:p>
    <w:p>
      <w:pPr>
        <w:pStyle w:val="5"/>
        <w:spacing w:before="5"/>
        <w:rPr>
          <w:sz w:val="17"/>
        </w:rPr>
      </w:pPr>
      <w:r>
        <w:pict>
          <v:group id="_x0000_s1039" o:spid="_x0000_s1039" o:spt="203" style="position:absolute;left:0pt;margin-left:55.2pt;margin-top:11.95pt;height:13.35pt;width:484.95pt;mso-position-horizontal-relative:page;mso-wrap-distance-bottom:0pt;mso-wrap-distance-top:0pt;z-index:-251653120;mso-width-relative:page;mso-height-relative:page;" coordorigin="1104,240" coordsize="9699,267">
            <o:lock v:ext="edit"/>
            <v:rect id="_x0000_s1040" o:spid="_x0000_s1040" o:spt="1" style="position:absolute;left:1104;top:239;height:240;width:9699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1104;top:477;height:29;width:969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2" o:spid="_x0000_s1042" o:spt="202" type="#_x0000_t202" style="position:absolute;left:1104;top:239;height:238;width:96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3" w:lineRule="exact"/>
                      <w:ind w:left="28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PROJECT</w:t>
                    </w:r>
                    <w:r>
                      <w:rPr>
                        <w:rFonts w:ascii="Verdana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#2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947"/>
          <w:tab w:val="left" w:pos="2267"/>
        </w:tabs>
        <w:spacing w:before="0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Client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Dover.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919"/>
          <w:tab w:val="left" w:pos="2238"/>
        </w:tabs>
        <w:spacing w:before="29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Project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Destaco.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933"/>
          <w:tab w:val="left" w:pos="2252"/>
        </w:tabs>
        <w:spacing w:before="73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Role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AEM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Developer.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971"/>
          <w:tab w:val="left" w:pos="2288"/>
        </w:tabs>
        <w:spacing w:before="69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Duration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Mar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2021-Jan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2022.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40" w:h="16560"/>
          <w:pgMar w:top="1580" w:right="560" w:bottom="1400" w:left="740" w:header="0" w:footer="1130" w:gutter="0"/>
          <w:cols w:space="720" w:num="1"/>
        </w:sectPr>
      </w:pPr>
    </w:p>
    <w:p>
      <w:pPr>
        <w:pStyle w:val="5"/>
        <w:spacing w:before="3"/>
        <w:rPr>
          <w:b/>
          <w:sz w:val="25"/>
        </w:rPr>
      </w:pPr>
    </w:p>
    <w:p>
      <w:pPr>
        <w:pStyle w:val="2"/>
        <w:spacing w:before="90"/>
      </w:pPr>
      <w:bookmarkStart w:id="3" w:name="Description"/>
      <w:bookmarkEnd w:id="3"/>
      <w:r>
        <w:rPr>
          <w:u w:val="thick"/>
        </w:rPr>
        <w:t>Description</w:t>
      </w:r>
    </w:p>
    <w:p>
      <w:pPr>
        <w:pStyle w:val="5"/>
        <w:spacing w:before="24" w:line="276" w:lineRule="auto"/>
        <w:ind w:left="520" w:right="1141"/>
      </w:pPr>
      <w:r>
        <w:t>Destaco. A Dover company is a global leader in the design and manufacture of high-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automation,work</w:t>
      </w:r>
      <w:r>
        <w:rPr>
          <w:spacing w:val="-2"/>
        </w:rPr>
        <w:t xml:space="preserve"> </w:t>
      </w:r>
      <w:r>
        <w:t>holding,</w:t>
      </w:r>
      <w:r>
        <w:rPr>
          <w:spacing w:val="-2"/>
        </w:rPr>
        <w:t xml:space="preserve"> </w:t>
      </w:r>
      <w:r>
        <w:t>and remote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solutions.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serves</w:t>
      </w:r>
      <w:r>
        <w:rPr>
          <w:spacing w:val="-57"/>
        </w:rPr>
        <w:t xml:space="preserve"> </w:t>
      </w:r>
      <w:r>
        <w:t>customers in a variety of end-markets, including the automotive,life sciences, consumer</w:t>
      </w:r>
      <w:r>
        <w:rPr>
          <w:spacing w:val="1"/>
        </w:rPr>
        <w:t xml:space="preserve"> </w:t>
      </w:r>
      <w:r>
        <w:t>goods,packaging</w:t>
      </w:r>
      <w:r>
        <w:rPr>
          <w:spacing w:val="-1"/>
        </w:rPr>
        <w:t xml:space="preserve"> </w:t>
      </w:r>
      <w:r>
        <w:t>aerospace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nuclear</w:t>
      </w:r>
      <w:r>
        <w:rPr>
          <w:spacing w:val="1"/>
        </w:rPr>
        <w:t xml:space="preserve"> </w:t>
      </w:r>
      <w:r>
        <w:t>sector.</w:t>
      </w: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31"/>
        </w:rPr>
      </w:pPr>
    </w:p>
    <w:p>
      <w:pPr>
        <w:pStyle w:val="2"/>
      </w:pPr>
      <w:bookmarkStart w:id="4" w:name="Roles and Responsibilities:"/>
      <w:bookmarkEnd w:id="4"/>
      <w:r>
        <w:rPr>
          <w:u w:val="thick"/>
        </w:rPr>
        <w:t>Roles</w:t>
      </w:r>
      <w:r>
        <w:rPr>
          <w:spacing w:val="-15"/>
          <w:u w:val="thick"/>
        </w:rPr>
        <w:t xml:space="preserve"> </w:t>
      </w:r>
      <w:r>
        <w:rPr>
          <w:u w:val="thick"/>
        </w:rPr>
        <w:t>and</w:t>
      </w:r>
      <w:r>
        <w:rPr>
          <w:spacing w:val="-12"/>
          <w:u w:val="thick"/>
        </w:rPr>
        <w:t xml:space="preserve"> </w:t>
      </w:r>
      <w:r>
        <w:rPr>
          <w:u w:val="thick"/>
        </w:rPr>
        <w:t>Responsibilities:</w:t>
      </w: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7"/>
        </w:rPr>
      </w:pPr>
    </w:p>
    <w:p>
      <w:pPr>
        <w:pStyle w:val="8"/>
        <w:numPr>
          <w:ilvl w:val="0"/>
          <w:numId w:val="2"/>
        </w:numPr>
        <w:tabs>
          <w:tab w:val="left" w:pos="1782"/>
          <w:tab w:val="left" w:pos="1783"/>
        </w:tabs>
        <w:spacing w:before="90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AEM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Fragments,</w:t>
      </w:r>
      <w:r>
        <w:rPr>
          <w:spacing w:val="-5"/>
          <w:sz w:val="24"/>
        </w:rPr>
        <w:t xml:space="preserve"> </w:t>
      </w:r>
      <w:r>
        <w:rPr>
          <w:sz w:val="24"/>
        </w:rPr>
        <w:t>Templates.</w:t>
      </w:r>
    </w:p>
    <w:p>
      <w:pPr>
        <w:pStyle w:val="8"/>
        <w:numPr>
          <w:ilvl w:val="0"/>
          <w:numId w:val="2"/>
        </w:numPr>
        <w:tabs>
          <w:tab w:val="left" w:pos="1782"/>
          <w:tab w:val="left" w:pos="1783"/>
        </w:tabs>
        <w:spacing w:before="89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reusable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header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footer</w:t>
      </w:r>
      <w:r>
        <w:rPr>
          <w:spacing w:val="-1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fragments.</w:t>
      </w:r>
    </w:p>
    <w:p>
      <w:pPr>
        <w:pStyle w:val="8"/>
        <w:numPr>
          <w:ilvl w:val="0"/>
          <w:numId w:val="2"/>
        </w:numPr>
        <w:tabs>
          <w:tab w:val="left" w:pos="1782"/>
          <w:tab w:val="left" w:pos="1783"/>
        </w:tabs>
        <w:spacing w:before="91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taxonomy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searching.</w:t>
      </w:r>
    </w:p>
    <w:p>
      <w:pPr>
        <w:pStyle w:val="8"/>
        <w:numPr>
          <w:ilvl w:val="0"/>
          <w:numId w:val="2"/>
        </w:numPr>
        <w:tabs>
          <w:tab w:val="left" w:pos="1782"/>
          <w:tab w:val="left" w:pos="1783"/>
        </w:tabs>
        <w:spacing w:before="89" w:after="0" w:line="240" w:lineRule="auto"/>
        <w:ind w:left="1782" w:right="657" w:hanging="363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OSGI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 and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5"/>
          <w:sz w:val="24"/>
        </w:rPr>
        <w:t xml:space="preserve"> </w:t>
      </w:r>
      <w:r>
        <w:rPr>
          <w:sz w:val="24"/>
        </w:rPr>
        <w:t>run</w:t>
      </w:r>
      <w:r>
        <w:rPr>
          <w:spacing w:val="-57"/>
          <w:sz w:val="24"/>
        </w:rPr>
        <w:t xml:space="preserve"> </w:t>
      </w:r>
      <w:r>
        <w:rPr>
          <w:sz w:val="24"/>
        </w:rPr>
        <w:t>modes.</w:t>
      </w:r>
    </w:p>
    <w:p>
      <w:pPr>
        <w:pStyle w:val="8"/>
        <w:numPr>
          <w:ilvl w:val="0"/>
          <w:numId w:val="2"/>
        </w:numPr>
        <w:tabs>
          <w:tab w:val="left" w:pos="1782"/>
          <w:tab w:val="left" w:pos="1783"/>
        </w:tabs>
        <w:spacing w:before="91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2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enable theming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authors.</w:t>
      </w:r>
      <w:bookmarkStart w:id="9" w:name="_GoBack"/>
      <w:bookmarkEnd w:id="9"/>
    </w:p>
    <w:p>
      <w:pPr>
        <w:pStyle w:val="8"/>
        <w:numPr>
          <w:ilvl w:val="0"/>
          <w:numId w:val="2"/>
        </w:numPr>
        <w:tabs>
          <w:tab w:val="left" w:pos="1782"/>
          <w:tab w:val="left" w:pos="1783"/>
        </w:tabs>
        <w:spacing w:before="89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on Custom</w:t>
      </w:r>
      <w:r>
        <w:rPr>
          <w:spacing w:val="-3"/>
          <w:sz w:val="24"/>
        </w:rPr>
        <w:t xml:space="preserve"> </w:t>
      </w:r>
      <w:r>
        <w:rPr>
          <w:sz w:val="24"/>
        </w:rPr>
        <w:t>sling</w:t>
      </w:r>
      <w:r>
        <w:rPr>
          <w:spacing w:val="-5"/>
          <w:sz w:val="24"/>
        </w:rPr>
        <w:t xml:space="preserve"> </w:t>
      </w:r>
      <w:r>
        <w:rPr>
          <w:sz w:val="24"/>
        </w:rPr>
        <w:t>models.</w:t>
      </w:r>
    </w:p>
    <w:p>
      <w:pPr>
        <w:pStyle w:val="8"/>
        <w:numPr>
          <w:ilvl w:val="0"/>
          <w:numId w:val="2"/>
        </w:numPr>
        <w:tabs>
          <w:tab w:val="left" w:pos="1782"/>
          <w:tab w:val="left" w:pos="1783"/>
        </w:tabs>
        <w:spacing w:before="91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sightly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core components.</w:t>
      </w:r>
    </w:p>
    <w:p>
      <w:pPr>
        <w:pStyle w:val="8"/>
        <w:numPr>
          <w:ilvl w:val="0"/>
          <w:numId w:val="2"/>
        </w:numPr>
        <w:tabs>
          <w:tab w:val="left" w:pos="1782"/>
          <w:tab w:val="left" w:pos="1783"/>
        </w:tabs>
        <w:spacing w:before="89" w:after="0" w:line="240" w:lineRule="auto"/>
        <w:ind w:left="1782" w:right="408" w:hanging="363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style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provide layout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content</w:t>
      </w:r>
      <w:r>
        <w:rPr>
          <w:spacing w:val="-57"/>
          <w:sz w:val="24"/>
        </w:rPr>
        <w:t xml:space="preserve"> </w:t>
      </w:r>
      <w:r>
        <w:rPr>
          <w:sz w:val="24"/>
        </w:rPr>
        <w:t>authors.</w:t>
      </w:r>
    </w:p>
    <w:p>
      <w:pPr>
        <w:pStyle w:val="8"/>
        <w:numPr>
          <w:ilvl w:val="0"/>
          <w:numId w:val="2"/>
        </w:numPr>
        <w:tabs>
          <w:tab w:val="left" w:pos="1782"/>
          <w:tab w:val="left" w:pos="1783"/>
        </w:tabs>
        <w:spacing w:before="91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workflow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asset</w:t>
      </w:r>
      <w:r>
        <w:rPr>
          <w:spacing w:val="-2"/>
          <w:sz w:val="24"/>
        </w:rPr>
        <w:t xml:space="preserve"> </w:t>
      </w:r>
      <w:r>
        <w:rPr>
          <w:sz w:val="24"/>
        </w:rPr>
        <w:t>metadata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assert</w:t>
      </w:r>
      <w:r>
        <w:rPr>
          <w:spacing w:val="-1"/>
          <w:sz w:val="24"/>
        </w:rPr>
        <w:t xml:space="preserve"> </w:t>
      </w:r>
      <w:r>
        <w:rPr>
          <w:sz w:val="24"/>
        </w:rPr>
        <w:t>creation.</w:t>
      </w:r>
    </w:p>
    <w:p>
      <w:pPr>
        <w:pStyle w:val="8"/>
        <w:numPr>
          <w:ilvl w:val="0"/>
          <w:numId w:val="2"/>
        </w:numPr>
        <w:tabs>
          <w:tab w:val="left" w:pos="1782"/>
          <w:tab w:val="left" w:pos="1783"/>
        </w:tabs>
        <w:spacing w:before="89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fetch 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>
      <w:pPr>
        <w:pStyle w:val="5"/>
        <w:spacing w:before="10"/>
        <w:rPr>
          <w:sz w:val="21"/>
        </w:rPr>
      </w:pPr>
    </w:p>
    <w:p>
      <w:pPr>
        <w:pStyle w:val="5"/>
        <w:ind w:left="100"/>
      </w:pPr>
      <w:r>
        <w:rPr>
          <w:b/>
          <w:u w:val="thick"/>
        </w:rPr>
        <w:t>Environment:</w:t>
      </w:r>
      <w:r>
        <w:rPr>
          <w:b/>
          <w:spacing w:val="47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3.6,</w:t>
      </w:r>
      <w:r>
        <w:rPr>
          <w:spacing w:val="-6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JSON,</w:t>
      </w:r>
      <w:r>
        <w:rPr>
          <w:spacing w:val="-6"/>
        </w:rPr>
        <w:t xml:space="preserve"> </w:t>
      </w:r>
      <w:r>
        <w:t>AEM</w:t>
      </w:r>
      <w:r>
        <w:rPr>
          <w:spacing w:val="-7"/>
        </w:rPr>
        <w:t xml:space="preserve"> </w:t>
      </w:r>
      <w:r>
        <w:t>6.5,</w:t>
      </w:r>
      <w:r>
        <w:rPr>
          <w:spacing w:val="-5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Intellij.</w:t>
      </w:r>
    </w:p>
    <w:p>
      <w:pPr>
        <w:pStyle w:val="5"/>
        <w:rPr>
          <w:sz w:val="20"/>
        </w:rPr>
      </w:pPr>
    </w:p>
    <w:p>
      <w:pPr>
        <w:pStyle w:val="5"/>
        <w:spacing w:before="7"/>
      </w:pPr>
      <w:r>
        <w:pict>
          <v:group id="_x0000_s1043" o:spid="_x0000_s1043" o:spt="203" style="position:absolute;left:0pt;margin-left:55.2pt;margin-top:16.1pt;height:13.35pt;width:484.95pt;mso-position-horizontal-relative:page;mso-wrap-distance-bottom:0pt;mso-wrap-distance-top:0pt;z-index:-251653120;mso-width-relative:page;mso-height-relative:page;" coordorigin="1104,323" coordsize="9699,267">
            <o:lock v:ext="edit"/>
            <v:rect id="_x0000_s1044" o:spid="_x0000_s1044" o:spt="1" style="position:absolute;left:1104;top:322;height:240;width:9699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1104;top:560;height:29;width:969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6" o:spid="_x0000_s1046" o:spt="202" type="#_x0000_t202" style="position:absolute;left:1104;top:322;height:238;width:96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2" w:lineRule="exact"/>
                      <w:ind w:left="28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sz w:val="18"/>
                      </w:rPr>
                      <w:t>PROJECT</w:t>
                    </w:r>
                    <w:r>
                      <w:rPr>
                        <w:rFonts w:ascii="Verdana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#3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767"/>
          <w:tab w:val="left" w:pos="2087"/>
        </w:tabs>
        <w:spacing w:before="4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Client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Riverbed.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739"/>
          <w:tab w:val="left" w:pos="2058"/>
        </w:tabs>
        <w:spacing w:before="73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Project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Riverbed.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753"/>
          <w:tab w:val="left" w:pos="2072"/>
        </w:tabs>
        <w:spacing w:before="71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Role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AEM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Developer.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</w:tabs>
        <w:spacing w:before="76" w:after="0" w:line="240" w:lineRule="auto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4"/>
        </w:rPr>
        <w:t>Duration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Aug 2020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 Mar 2021.</w:t>
      </w:r>
    </w:p>
    <w:p>
      <w:pPr>
        <w:pStyle w:val="5"/>
        <w:rPr>
          <w:b/>
          <w:sz w:val="26"/>
        </w:rPr>
      </w:pPr>
    </w:p>
    <w:p>
      <w:pPr>
        <w:spacing w:before="182"/>
        <w:ind w:left="392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  <w:u w:val="thick"/>
        </w:rPr>
        <w:t>Description:</w:t>
      </w:r>
    </w:p>
    <w:p>
      <w:pPr>
        <w:pStyle w:val="5"/>
        <w:spacing w:before="25"/>
        <w:ind w:left="820" w:right="921"/>
      </w:pPr>
      <w:r>
        <w:t>Williams-Sonoma, Inc. is an American publicly traded consumer retail company that sells</w:t>
      </w:r>
      <w:r>
        <w:rPr>
          <w:spacing w:val="1"/>
        </w:rPr>
        <w:t xml:space="preserve"> </w:t>
      </w:r>
      <w:r>
        <w:t>kitchen-wares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furnishings.</w:t>
      </w:r>
      <w:r>
        <w:rPr>
          <w:spacing w:val="-6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headquartered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San</w:t>
      </w:r>
      <w:r>
        <w:rPr>
          <w:spacing w:val="-2"/>
        </w:rPr>
        <w:t xml:space="preserve"> </w:t>
      </w:r>
      <w:r>
        <w:t>Francisco,</w:t>
      </w:r>
      <w:r>
        <w:rPr>
          <w:spacing w:val="-3"/>
        </w:rPr>
        <w:t xml:space="preserve"> </w:t>
      </w:r>
      <w:r>
        <w:t>California,</w:t>
      </w:r>
      <w:r>
        <w:rPr>
          <w:spacing w:val="-2"/>
        </w:rPr>
        <w:t xml:space="preserve"> </w:t>
      </w:r>
      <w:r>
        <w:t>United</w:t>
      </w:r>
      <w:r>
        <w:rPr>
          <w:spacing w:val="-57"/>
        </w:rPr>
        <w:t xml:space="preserve"> </w:t>
      </w:r>
      <w:r>
        <w:t>States.</w:t>
      </w:r>
    </w:p>
    <w:p>
      <w:pPr>
        <w:pStyle w:val="2"/>
        <w:spacing w:before="213"/>
      </w:pPr>
      <w:bookmarkStart w:id="5" w:name="Roles and Responsibilities:"/>
      <w:bookmarkEnd w:id="5"/>
      <w:r>
        <w:rPr>
          <w:u w:val="thick"/>
        </w:rPr>
        <w:t>Roles</w:t>
      </w:r>
      <w:r>
        <w:rPr>
          <w:spacing w:val="-15"/>
          <w:u w:val="thick"/>
        </w:rPr>
        <w:t xml:space="preserve"> </w:t>
      </w:r>
      <w:r>
        <w:rPr>
          <w:u w:val="thick"/>
        </w:rPr>
        <w:t>and</w:t>
      </w:r>
      <w:r>
        <w:rPr>
          <w:spacing w:val="-12"/>
          <w:u w:val="thick"/>
        </w:rPr>
        <w:t xml:space="preserve"> </w:t>
      </w:r>
      <w:r>
        <w:rPr>
          <w:u w:val="thick"/>
        </w:rPr>
        <w:t>Responsibilities:</w:t>
      </w:r>
    </w:p>
    <w:p>
      <w:pPr>
        <w:pStyle w:val="5"/>
        <w:spacing w:before="6"/>
        <w:rPr>
          <w:b/>
          <w:sz w:val="23"/>
        </w:rPr>
      </w:pPr>
    </w:p>
    <w:p>
      <w:pPr>
        <w:pStyle w:val="8"/>
        <w:numPr>
          <w:ilvl w:val="0"/>
          <w:numId w:val="3"/>
        </w:numPr>
        <w:tabs>
          <w:tab w:val="left" w:pos="1782"/>
          <w:tab w:val="left" w:pos="1783"/>
        </w:tabs>
        <w:spacing w:before="90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8"/>
        <w:numPr>
          <w:ilvl w:val="0"/>
          <w:numId w:val="3"/>
        </w:numPr>
        <w:tabs>
          <w:tab w:val="left" w:pos="1782"/>
          <w:tab w:val="left" w:pos="1783"/>
        </w:tabs>
        <w:spacing w:before="89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Developed the</w:t>
      </w:r>
      <w:r>
        <w:rPr>
          <w:spacing w:val="-6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components.</w:t>
      </w:r>
    </w:p>
    <w:p>
      <w:pPr>
        <w:spacing w:after="0" w:line="240" w:lineRule="auto"/>
        <w:jc w:val="left"/>
        <w:rPr>
          <w:sz w:val="24"/>
        </w:rPr>
        <w:sectPr>
          <w:pgSz w:w="11940" w:h="16560"/>
          <w:pgMar w:top="1580" w:right="560" w:bottom="1400" w:left="740" w:header="0" w:footer="1130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1782"/>
          <w:tab w:val="left" w:pos="1783"/>
        </w:tabs>
        <w:spacing w:before="60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Sling</w:t>
      </w:r>
      <w:r>
        <w:rPr>
          <w:spacing w:val="-5"/>
          <w:sz w:val="24"/>
        </w:rPr>
        <w:t xml:space="preserve"> </w:t>
      </w:r>
      <w:r>
        <w:rPr>
          <w:sz w:val="24"/>
        </w:rPr>
        <w:t>Models.</w:t>
      </w:r>
    </w:p>
    <w:p>
      <w:pPr>
        <w:pStyle w:val="8"/>
        <w:numPr>
          <w:ilvl w:val="0"/>
          <w:numId w:val="3"/>
        </w:numPr>
        <w:tabs>
          <w:tab w:val="left" w:pos="1782"/>
          <w:tab w:val="left" w:pos="1783"/>
        </w:tabs>
        <w:spacing w:before="89" w:after="0" w:line="240" w:lineRule="auto"/>
        <w:ind w:left="1782" w:right="271" w:hanging="363"/>
        <w:jc w:val="left"/>
        <w:rPr>
          <w:sz w:val="24"/>
        </w:rPr>
      </w:pPr>
      <w:r>
        <w:rPr>
          <w:sz w:val="24"/>
        </w:rPr>
        <w:t>Involved in creating custom OSGI components and services with dynamic configurations</w:t>
      </w:r>
      <w:r>
        <w:rPr>
          <w:spacing w:val="-58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run</w:t>
      </w:r>
      <w:r>
        <w:rPr>
          <w:spacing w:val="2"/>
          <w:sz w:val="24"/>
        </w:rPr>
        <w:t xml:space="preserve"> </w:t>
      </w:r>
      <w:r>
        <w:rPr>
          <w:sz w:val="24"/>
        </w:rPr>
        <w:t>modes.</w:t>
      </w:r>
    </w:p>
    <w:p>
      <w:pPr>
        <w:pStyle w:val="8"/>
        <w:numPr>
          <w:ilvl w:val="0"/>
          <w:numId w:val="3"/>
        </w:numPr>
        <w:tabs>
          <w:tab w:val="left" w:pos="1782"/>
          <w:tab w:val="left" w:pos="1783"/>
        </w:tabs>
        <w:spacing w:before="89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clientlibs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 and</w:t>
      </w:r>
      <w:r>
        <w:rPr>
          <w:spacing w:val="-5"/>
          <w:sz w:val="24"/>
        </w:rPr>
        <w:t xml:space="preserve"> </w:t>
      </w:r>
      <w:r>
        <w:rPr>
          <w:sz w:val="24"/>
        </w:rPr>
        <w:t>CSS.</w:t>
      </w:r>
    </w:p>
    <w:p>
      <w:pPr>
        <w:pStyle w:val="8"/>
        <w:numPr>
          <w:ilvl w:val="0"/>
          <w:numId w:val="3"/>
        </w:numPr>
        <w:tabs>
          <w:tab w:val="left" w:pos="1782"/>
          <w:tab w:val="left" w:pos="1783"/>
        </w:tabs>
        <w:spacing w:before="91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workflow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metadata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asset</w:t>
      </w:r>
      <w:r>
        <w:rPr>
          <w:spacing w:val="-2"/>
          <w:sz w:val="24"/>
        </w:rPr>
        <w:t xml:space="preserve"> </w:t>
      </w:r>
      <w:r>
        <w:rPr>
          <w:sz w:val="24"/>
        </w:rPr>
        <w:t>upload.</w:t>
      </w:r>
    </w:p>
    <w:p>
      <w:pPr>
        <w:pStyle w:val="8"/>
        <w:numPr>
          <w:ilvl w:val="0"/>
          <w:numId w:val="3"/>
        </w:numPr>
        <w:tabs>
          <w:tab w:val="left" w:pos="1782"/>
          <w:tab w:val="left" w:pos="1783"/>
        </w:tabs>
        <w:spacing w:before="89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Junit,</w:t>
      </w:r>
      <w:r>
        <w:rPr>
          <w:spacing w:val="-4"/>
          <w:sz w:val="24"/>
        </w:rPr>
        <w:t xml:space="preserve"> </w:t>
      </w:r>
      <w:r>
        <w:rPr>
          <w:sz w:val="24"/>
        </w:rPr>
        <w:t>Mockito</w:t>
      </w:r>
      <w:r>
        <w:rPr>
          <w:spacing w:val="-5"/>
          <w:sz w:val="24"/>
        </w:rPr>
        <w:t xml:space="preserve"> </w:t>
      </w:r>
      <w:r>
        <w:rPr>
          <w:sz w:val="24"/>
        </w:rPr>
        <w:t>for sling</w:t>
      </w:r>
      <w:r>
        <w:rPr>
          <w:spacing w:val="-4"/>
          <w:sz w:val="24"/>
        </w:rPr>
        <w:t xml:space="preserve"> </w:t>
      </w:r>
      <w:r>
        <w:rPr>
          <w:sz w:val="24"/>
        </w:rPr>
        <w:t>models.</w:t>
      </w:r>
    </w:p>
    <w:p>
      <w:pPr>
        <w:pStyle w:val="8"/>
        <w:numPr>
          <w:ilvl w:val="0"/>
          <w:numId w:val="3"/>
        </w:numPr>
        <w:tabs>
          <w:tab w:val="left" w:pos="1782"/>
          <w:tab w:val="left" w:pos="1783"/>
        </w:tabs>
        <w:spacing w:before="91" w:after="0" w:line="240" w:lineRule="auto"/>
        <w:ind w:left="1782" w:right="187" w:hanging="363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third</w:t>
      </w:r>
      <w:r>
        <w:rPr>
          <w:spacing w:val="-5"/>
          <w:sz w:val="24"/>
        </w:rPr>
        <w:t xml:space="preserve"> </w:t>
      </w:r>
      <w:r>
        <w:rPr>
          <w:sz w:val="24"/>
        </w:rPr>
        <w:t>party</w:t>
      </w:r>
      <w:r>
        <w:rPr>
          <w:spacing w:val="-6"/>
          <w:sz w:val="24"/>
        </w:rPr>
        <w:t xml:space="preserve"> </w:t>
      </w:r>
      <w:r>
        <w:rPr>
          <w:sz w:val="24"/>
        </w:rPr>
        <w:t>integration's</w:t>
      </w:r>
      <w:r>
        <w:rPr>
          <w:spacing w:val="-5"/>
          <w:sz w:val="24"/>
        </w:rPr>
        <w:t xml:space="preserve"> </w:t>
      </w:r>
      <w:r>
        <w:rPr>
          <w:sz w:val="24"/>
        </w:rPr>
        <w:t>which are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3"/>
          <w:sz w:val="24"/>
        </w:rPr>
        <w:t xml:space="preserve"> </w:t>
      </w:r>
      <w:r>
        <w:rPr>
          <w:sz w:val="24"/>
        </w:rPr>
        <w:t>useful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component level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5"/>
          <w:sz w:val="24"/>
        </w:rPr>
        <w:t xml:space="preserve"> </w:t>
      </w:r>
      <w:r>
        <w:rPr>
          <w:sz w:val="24"/>
        </w:rPr>
        <w:t>files.</w:t>
      </w:r>
    </w:p>
    <w:p>
      <w:pPr>
        <w:pStyle w:val="5"/>
        <w:rPr>
          <w:sz w:val="26"/>
        </w:rPr>
      </w:pPr>
    </w:p>
    <w:p>
      <w:pPr>
        <w:pStyle w:val="5"/>
        <w:spacing w:before="157"/>
        <w:ind w:left="100"/>
      </w:pPr>
      <w:r>
        <w:rPr>
          <w:b/>
          <w:u w:val="thick"/>
        </w:rPr>
        <w:t>Environment:</w:t>
      </w:r>
      <w:r>
        <w:rPr>
          <w:b/>
          <w:spacing w:val="47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3.3.9,</w:t>
      </w:r>
      <w:r>
        <w:rPr>
          <w:spacing w:val="-5"/>
        </w:rPr>
        <w:t xml:space="preserve"> </w:t>
      </w:r>
      <w:r>
        <w:t>AEM</w:t>
      </w:r>
      <w:r>
        <w:rPr>
          <w:spacing w:val="-5"/>
        </w:rPr>
        <w:t xml:space="preserve"> </w:t>
      </w:r>
      <w:r>
        <w:t>6.5,</w:t>
      </w:r>
      <w:r>
        <w:rPr>
          <w:spacing w:val="-7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Intellij,</w:t>
      </w:r>
      <w:r>
        <w:rPr>
          <w:spacing w:val="-11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JSON.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0"/>
        </w:rPr>
      </w:pPr>
      <w:r>
        <w:pict>
          <v:group id="_x0000_s1047" o:spid="_x0000_s1047" o:spt="203" style="position:absolute;left:0pt;margin-left:55.2pt;margin-top:13.8pt;height:13.35pt;width:484.95pt;mso-position-horizontal-relative:page;mso-wrap-distance-bottom:0pt;mso-wrap-distance-top:0pt;z-index:-251652096;mso-width-relative:page;mso-height-relative:page;" coordorigin="1104,276" coordsize="9699,267">
            <o:lock v:ext="edit"/>
            <v:rect id="_x0000_s1048" o:spid="_x0000_s1048" o:spt="1" style="position:absolute;left:1104;top:276;height:238;width:9699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1104;top:514;height:29;width:969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0" o:spid="_x0000_s1050" o:spt="202" type="#_x0000_t202" style="position:absolute;left:1104;top:276;height:238;width:96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2" w:lineRule="exact"/>
                      <w:ind w:left="28" w:right="0" w:firstLine="0"/>
                      <w:jc w:val="lef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sz w:val="18"/>
                      </w:rPr>
                      <w:t>PROJECT</w:t>
                    </w:r>
                    <w:r>
                      <w:rPr>
                        <w:rFonts w:ascii="Verdana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18"/>
                      </w:rPr>
                      <w:t>#4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707"/>
          <w:tab w:val="left" w:pos="2027"/>
        </w:tabs>
        <w:spacing w:before="2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Client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Ford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China</w:t>
      </w:r>
    </w:p>
    <w:p>
      <w:pPr>
        <w:pStyle w:val="2"/>
        <w:numPr>
          <w:ilvl w:val="1"/>
          <w:numId w:val="1"/>
        </w:numPr>
        <w:tabs>
          <w:tab w:val="left" w:pos="819"/>
          <w:tab w:val="left" w:pos="820"/>
          <w:tab w:val="left" w:pos="1753"/>
          <w:tab w:val="left" w:pos="2072"/>
        </w:tabs>
        <w:spacing w:before="70" w:after="0" w:line="240" w:lineRule="auto"/>
        <w:ind w:left="820" w:right="0" w:hanging="360"/>
        <w:jc w:val="left"/>
        <w:rPr>
          <w:rFonts w:ascii="Symbol" w:hAnsi="Symbol"/>
        </w:rPr>
      </w:pPr>
      <w:bookmarkStart w:id="6" w:name="Title:FCO-Ford China operations"/>
      <w:bookmarkEnd w:id="6"/>
      <w:r>
        <w:rPr>
          <w:b w:val="0"/>
        </w:rPr>
        <w:t>Title</w:t>
      </w:r>
      <w:r>
        <w:rPr>
          <w:b w:val="0"/>
        </w:rPr>
        <w:tab/>
      </w:r>
      <w:r>
        <w:t>:</w:t>
      </w:r>
      <w:r>
        <w:tab/>
      </w:r>
      <w:r>
        <w:t>FCO-Ford</w:t>
      </w:r>
      <w:r>
        <w:rPr>
          <w:spacing w:val="-5"/>
        </w:rPr>
        <w:t xml:space="preserve"> </w:t>
      </w:r>
      <w:r>
        <w:t>China</w:t>
      </w:r>
      <w:r>
        <w:rPr>
          <w:spacing w:val="-11"/>
        </w:rPr>
        <w:t xml:space="preserve"> </w:t>
      </w:r>
      <w:r>
        <w:t>operations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  <w:tab w:val="left" w:pos="1693"/>
          <w:tab w:val="left" w:pos="2012"/>
        </w:tabs>
        <w:spacing w:before="74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Role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z w:val="24"/>
        </w:rPr>
        <w:t>JAVA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Developer</w:t>
      </w:r>
    </w:p>
    <w:p>
      <w:pPr>
        <w:pStyle w:val="8"/>
        <w:numPr>
          <w:ilvl w:val="1"/>
          <w:numId w:val="1"/>
        </w:numPr>
        <w:tabs>
          <w:tab w:val="left" w:pos="819"/>
          <w:tab w:val="left" w:pos="820"/>
        </w:tabs>
        <w:spacing w:before="68" w:after="0" w:line="240" w:lineRule="auto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  2019-Aug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2020</w:t>
      </w:r>
    </w:p>
    <w:p>
      <w:pPr>
        <w:pStyle w:val="5"/>
        <w:spacing w:before="7"/>
        <w:rPr>
          <w:b/>
          <w:sz w:val="26"/>
        </w:rPr>
      </w:pPr>
    </w:p>
    <w:p>
      <w:pPr>
        <w:pStyle w:val="2"/>
      </w:pPr>
      <w:bookmarkStart w:id="7" w:name="Description:"/>
      <w:bookmarkEnd w:id="7"/>
      <w:r>
        <w:rPr>
          <w:u w:val="thick"/>
        </w:rPr>
        <w:t>Description:</w:t>
      </w:r>
    </w:p>
    <w:p>
      <w:pPr>
        <w:pStyle w:val="5"/>
        <w:spacing w:before="3" w:line="276" w:lineRule="auto"/>
        <w:ind w:left="820" w:right="422"/>
      </w:pPr>
      <w:r>
        <w:t>Ford China going to introduce a leasing process by renting out tools to the suppliers to</w:t>
      </w:r>
      <w:r>
        <w:rPr>
          <w:spacing w:val="1"/>
        </w:rPr>
        <w:t xml:space="preserve"> </w:t>
      </w:r>
      <w:r>
        <w:t>manufacture parts and recover the leasing fee from the suppliers. The leasing system is a web</w:t>
      </w:r>
      <w:r>
        <w:rPr>
          <w:spacing w:val="1"/>
        </w:rPr>
        <w:t xml:space="preserve"> </w:t>
      </w:r>
      <w:r>
        <w:t>based application. The leasing tool is required for the U375 Program first and will be</w:t>
      </w:r>
      <w:r>
        <w:rPr>
          <w:spacing w:val="1"/>
        </w:rPr>
        <w:t xml:space="preserve"> </w:t>
      </w:r>
      <w:r>
        <w:t>subsequently used for other programs. The main objective / requirement of the leasing tool is to</w:t>
      </w:r>
      <w:r>
        <w:rPr>
          <w:spacing w:val="1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rental</w:t>
      </w:r>
      <w:r>
        <w:rPr>
          <w:spacing w:val="-2"/>
        </w:rPr>
        <w:t xml:space="preserve"> </w:t>
      </w:r>
      <w:r>
        <w:t>charge in</w:t>
      </w:r>
      <w:r>
        <w:rPr>
          <w:spacing w:val="-7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JMC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piece</w:t>
      </w:r>
      <w:r>
        <w:rPr>
          <w:spacing w:val="1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Ford</w:t>
      </w:r>
      <w:r>
        <w:rPr>
          <w:spacing w:val="-1"/>
        </w:rPr>
        <w:t xml:space="preserve"> </w:t>
      </w:r>
      <w:r>
        <w:t>Trading</w:t>
      </w:r>
      <w:r>
        <w:rPr>
          <w:spacing w:val="-57"/>
        </w:rPr>
        <w:t xml:space="preserve"> </w:t>
      </w:r>
      <w:r>
        <w:t>Company. The supplier is invoiced with the rental charge. The tax invoice is raised through the</w:t>
      </w:r>
      <w:r>
        <w:rPr>
          <w:spacing w:val="1"/>
        </w:rPr>
        <w:t xml:space="preserve"> </w:t>
      </w:r>
      <w:r>
        <w:t>golden</w:t>
      </w:r>
      <w:r>
        <w:rPr>
          <w:spacing w:val="-1"/>
        </w:rPr>
        <w:t xml:space="preserve"> </w:t>
      </w:r>
      <w:r>
        <w:t>tax</w:t>
      </w:r>
      <w:r>
        <w:rPr>
          <w:spacing w:val="2"/>
        </w:rPr>
        <w:t xml:space="preserve"> </w:t>
      </w:r>
      <w:r>
        <w:t>system.</w:t>
      </w:r>
    </w:p>
    <w:p>
      <w:pPr>
        <w:pStyle w:val="5"/>
        <w:spacing w:before="8"/>
      </w:pPr>
    </w:p>
    <w:p>
      <w:pPr>
        <w:pStyle w:val="2"/>
      </w:pPr>
      <w:bookmarkStart w:id="8" w:name="Roles and Responsibilities:"/>
      <w:bookmarkEnd w:id="8"/>
      <w:r>
        <w:rPr>
          <w:u w:val="thick"/>
        </w:rPr>
        <w:t>Roles</w:t>
      </w:r>
      <w:r>
        <w:rPr>
          <w:spacing w:val="-15"/>
          <w:u w:val="thick"/>
        </w:rPr>
        <w:t xml:space="preserve"> </w:t>
      </w:r>
      <w:r>
        <w:rPr>
          <w:u w:val="thick"/>
        </w:rPr>
        <w:t>and</w:t>
      </w:r>
      <w:r>
        <w:rPr>
          <w:spacing w:val="-12"/>
          <w:u w:val="thick"/>
        </w:rPr>
        <w:t xml:space="preserve"> </w:t>
      </w:r>
      <w:r>
        <w:rPr>
          <w:u w:val="thick"/>
        </w:rPr>
        <w:t>Responsibilities:</w:t>
      </w:r>
    </w:p>
    <w:p>
      <w:pPr>
        <w:pStyle w:val="8"/>
        <w:numPr>
          <w:ilvl w:val="0"/>
          <w:numId w:val="4"/>
        </w:numPr>
        <w:tabs>
          <w:tab w:val="left" w:pos="1782"/>
          <w:tab w:val="left" w:pos="1783"/>
        </w:tabs>
        <w:spacing w:before="89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studying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</w:p>
    <w:p>
      <w:pPr>
        <w:pStyle w:val="8"/>
        <w:numPr>
          <w:ilvl w:val="0"/>
          <w:numId w:val="4"/>
        </w:numPr>
        <w:tabs>
          <w:tab w:val="left" w:pos="1782"/>
          <w:tab w:val="left" w:pos="1783"/>
        </w:tabs>
        <w:spacing w:before="91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MVC</w:t>
      </w:r>
    </w:p>
    <w:p>
      <w:pPr>
        <w:pStyle w:val="8"/>
        <w:numPr>
          <w:ilvl w:val="0"/>
          <w:numId w:val="4"/>
        </w:numPr>
        <w:tabs>
          <w:tab w:val="left" w:pos="1782"/>
          <w:tab w:val="left" w:pos="1783"/>
        </w:tabs>
        <w:spacing w:before="89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2"/>
          <w:sz w:val="24"/>
        </w:rPr>
        <w:t xml:space="preserve"> </w:t>
      </w:r>
      <w:r>
        <w:rPr>
          <w:sz w:val="24"/>
        </w:rPr>
        <w:t>Persistence</w:t>
      </w:r>
      <w:r>
        <w:rPr>
          <w:spacing w:val="-7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hibernate</w:t>
      </w:r>
    </w:p>
    <w:p>
      <w:pPr>
        <w:pStyle w:val="8"/>
        <w:numPr>
          <w:ilvl w:val="0"/>
          <w:numId w:val="4"/>
        </w:numPr>
        <w:tabs>
          <w:tab w:val="left" w:pos="1782"/>
          <w:tab w:val="left" w:pos="1783"/>
        </w:tabs>
        <w:spacing w:before="91" w:after="0" w:line="240" w:lineRule="auto"/>
        <w:ind w:left="1782" w:right="0" w:hanging="363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2"/>
        </w:rPr>
      </w:pPr>
    </w:p>
    <w:p>
      <w:pPr>
        <w:tabs>
          <w:tab w:val="left" w:pos="10067"/>
        </w:tabs>
        <w:spacing w:before="0"/>
        <w:ind w:left="495" w:right="0" w:firstLine="0"/>
        <w:jc w:val="left"/>
        <w:rPr>
          <w:rFonts w:ascii="Verdana"/>
          <w:b/>
          <w:sz w:val="18"/>
        </w:rPr>
      </w:pPr>
      <w:r>
        <w:rPr>
          <w:rFonts w:ascii="Verdana"/>
          <w:b/>
          <w:color w:val="1D1B11"/>
          <w:spacing w:val="-1"/>
          <w:sz w:val="18"/>
          <w:shd w:val="clear" w:color="auto" w:fill="DFDFDF"/>
        </w:rPr>
        <w:t>Highest</w:t>
      </w:r>
      <w:r>
        <w:rPr>
          <w:rFonts w:ascii="Verdana"/>
          <w:b/>
          <w:color w:val="1D1B11"/>
          <w:spacing w:val="-16"/>
          <w:sz w:val="18"/>
          <w:shd w:val="clear" w:color="auto" w:fill="DFDFDF"/>
        </w:rPr>
        <w:t xml:space="preserve"> </w:t>
      </w:r>
      <w:r>
        <w:rPr>
          <w:rFonts w:ascii="Verdana"/>
          <w:b/>
          <w:color w:val="1D1B11"/>
          <w:spacing w:val="-1"/>
          <w:sz w:val="18"/>
          <w:shd w:val="clear" w:color="auto" w:fill="DFDFDF"/>
        </w:rPr>
        <w:t>EducationQualifications</w:t>
      </w:r>
      <w:r>
        <w:rPr>
          <w:rFonts w:ascii="Verdana"/>
          <w:b/>
          <w:color w:val="1D1B11"/>
          <w:spacing w:val="-1"/>
          <w:sz w:val="18"/>
          <w:shd w:val="clear" w:color="auto" w:fill="DFDFDF"/>
        </w:rPr>
        <w:tab/>
      </w:r>
    </w:p>
    <w:p>
      <w:pPr>
        <w:pStyle w:val="5"/>
        <w:rPr>
          <w:rFonts w:ascii="Verdana"/>
          <w:b/>
          <w:sz w:val="25"/>
        </w:rPr>
      </w:pPr>
    </w:p>
    <w:p>
      <w:pPr>
        <w:pStyle w:val="8"/>
        <w:numPr>
          <w:ilvl w:val="2"/>
          <w:numId w:val="1"/>
        </w:numPr>
        <w:tabs>
          <w:tab w:val="left" w:pos="920"/>
          <w:tab w:val="left" w:pos="921"/>
        </w:tabs>
        <w:spacing w:before="0" w:after="0" w:line="240" w:lineRule="auto"/>
        <w:ind w:left="920" w:right="0" w:hanging="363"/>
        <w:jc w:val="left"/>
        <w:rPr>
          <w:b/>
          <w:sz w:val="24"/>
        </w:rPr>
      </w:pPr>
      <w:r>
        <w:rPr>
          <w:sz w:val="24"/>
        </w:rPr>
        <w:t>B-Tech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Civil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Engg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Amara Institute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Engg&amp;Tech</w:t>
      </w: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9"/>
        </w:rPr>
      </w:pPr>
    </w:p>
    <w:p>
      <w:pPr>
        <w:tabs>
          <w:tab w:val="left" w:pos="10067"/>
        </w:tabs>
        <w:spacing w:before="99"/>
        <w:ind w:left="474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1D1B11"/>
          <w:w w:val="90"/>
          <w:sz w:val="20"/>
          <w:shd w:val="clear" w:color="auto" w:fill="DFDFDF"/>
        </w:rPr>
        <w:t>Personal</w:t>
      </w:r>
      <w:r>
        <w:rPr>
          <w:rFonts w:ascii="Verdana"/>
          <w:b/>
          <w:color w:val="1D1B11"/>
          <w:spacing w:val="2"/>
          <w:w w:val="90"/>
          <w:sz w:val="20"/>
          <w:shd w:val="clear" w:color="auto" w:fill="DFDFDF"/>
        </w:rPr>
        <w:t xml:space="preserve"> </w:t>
      </w:r>
      <w:r>
        <w:rPr>
          <w:rFonts w:ascii="Verdana"/>
          <w:b/>
          <w:color w:val="1D1B11"/>
          <w:w w:val="90"/>
          <w:sz w:val="20"/>
          <w:shd w:val="clear" w:color="auto" w:fill="DFDFDF"/>
        </w:rPr>
        <w:t>Dossier</w:t>
      </w:r>
      <w:r>
        <w:rPr>
          <w:rFonts w:ascii="Verdana"/>
          <w:b/>
          <w:color w:val="1D1B11"/>
          <w:sz w:val="20"/>
          <w:shd w:val="clear" w:color="auto" w:fill="DFDFDF"/>
        </w:rPr>
        <w:tab/>
      </w:r>
    </w:p>
    <w:p>
      <w:pPr>
        <w:pStyle w:val="8"/>
        <w:numPr>
          <w:ilvl w:val="0"/>
          <w:numId w:val="5"/>
        </w:numPr>
        <w:tabs>
          <w:tab w:val="left" w:pos="1112"/>
          <w:tab w:val="left" w:pos="1113"/>
          <w:tab w:val="left" w:pos="4047"/>
        </w:tabs>
        <w:spacing w:before="140" w:after="0" w:line="264" w:lineRule="exact"/>
        <w:ind w:left="1112" w:right="0" w:hanging="363"/>
        <w:jc w:val="left"/>
        <w:rPr>
          <w:sz w:val="24"/>
        </w:rPr>
      </w:pPr>
      <w:r>
        <w:rPr>
          <w:spacing w:val="-1"/>
          <w:sz w:val="24"/>
        </w:rPr>
        <w:t>Father’s</w:t>
      </w:r>
      <w:r>
        <w:rPr>
          <w:spacing w:val="-15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S.Subba</w:t>
      </w:r>
      <w:r>
        <w:rPr>
          <w:spacing w:val="-2"/>
          <w:sz w:val="24"/>
        </w:rPr>
        <w:t xml:space="preserve"> </w:t>
      </w:r>
      <w:r>
        <w:rPr>
          <w:sz w:val="24"/>
        </w:rPr>
        <w:t>Rao</w:t>
      </w:r>
    </w:p>
    <w:p>
      <w:pPr>
        <w:pStyle w:val="8"/>
        <w:numPr>
          <w:ilvl w:val="0"/>
          <w:numId w:val="5"/>
        </w:numPr>
        <w:tabs>
          <w:tab w:val="left" w:pos="1112"/>
          <w:tab w:val="left" w:pos="1113"/>
          <w:tab w:val="left" w:pos="4028"/>
        </w:tabs>
        <w:spacing w:before="0" w:after="0" w:line="257" w:lineRule="exact"/>
        <w:ind w:left="1112" w:right="0" w:hanging="363"/>
        <w:jc w:val="left"/>
        <w:rPr>
          <w:sz w:val="24"/>
        </w:rPr>
      </w:pP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18-11-1995</w:t>
      </w:r>
    </w:p>
    <w:p>
      <w:pPr>
        <w:pStyle w:val="8"/>
        <w:numPr>
          <w:ilvl w:val="0"/>
          <w:numId w:val="5"/>
        </w:numPr>
        <w:tabs>
          <w:tab w:val="left" w:pos="1112"/>
          <w:tab w:val="left" w:pos="1113"/>
          <w:tab w:val="left" w:pos="4028"/>
        </w:tabs>
        <w:spacing w:before="0" w:after="0" w:line="269" w:lineRule="exact"/>
        <w:ind w:left="1112" w:right="0" w:hanging="363"/>
        <w:jc w:val="left"/>
        <w:rPr>
          <w:sz w:val="24"/>
        </w:rPr>
      </w:pPr>
      <w:r>
        <w:rPr>
          <w:sz w:val="24"/>
        </w:rPr>
        <w:t>Linguistic</w:t>
      </w:r>
      <w:r>
        <w:rPr>
          <w:spacing w:val="-15"/>
          <w:sz w:val="24"/>
        </w:rPr>
        <w:t xml:space="preserve"> </w:t>
      </w:r>
      <w:r>
        <w:rPr>
          <w:sz w:val="24"/>
        </w:rPr>
        <w:t>Skills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English,</w:t>
      </w:r>
      <w:r>
        <w:rPr>
          <w:spacing w:val="-4"/>
          <w:sz w:val="24"/>
        </w:rPr>
        <w:t xml:space="preserve"> </w:t>
      </w:r>
      <w:r>
        <w:rPr>
          <w:sz w:val="24"/>
        </w:rPr>
        <w:t>Hindi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Telugu.</w:t>
      </w:r>
    </w:p>
    <w:p>
      <w:pPr>
        <w:spacing w:after="0" w:line="269" w:lineRule="exact"/>
        <w:jc w:val="left"/>
        <w:rPr>
          <w:sz w:val="24"/>
        </w:rPr>
        <w:sectPr>
          <w:pgSz w:w="11940" w:h="16560"/>
          <w:pgMar w:top="1440" w:right="560" w:bottom="1400" w:left="740" w:header="0" w:footer="1130" w:gutter="0"/>
          <w:cols w:space="720" w:num="1"/>
        </w:sectPr>
      </w:pPr>
    </w:p>
    <w:p>
      <w:pPr>
        <w:pStyle w:val="5"/>
        <w:spacing w:before="4"/>
        <w:rPr>
          <w:sz w:val="17"/>
        </w:rPr>
      </w:pPr>
    </w:p>
    <w:sectPr>
      <w:pgSz w:w="11940" w:h="16560"/>
      <w:pgMar w:top="1580" w:right="560" w:bottom="1320" w:left="740" w:header="0" w:footer="113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19"/>
      </w:rPr>
    </w:pPr>
    <w:r>
      <w:pict>
        <v:shape id="_x0000_s2049" o:spid="_x0000_s2049" o:spt="202" type="#_x0000_t202" style="position:absolute;left:0pt;margin-left:55.6pt;margin-top:756.45pt;height:15.3pt;width:5.5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0"/>
                  <w:ind w:left="20"/>
                </w:pPr>
                <w:r>
                  <w:rPr>
                    <w:w w:val="88"/>
                  </w:rPr>
                  <w:t>`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1112" w:hanging="363"/>
      </w:pPr>
      <w:rPr>
        <w:rFonts w:hint="default" w:ascii="Times New Roman" w:hAnsi="Times New Roman" w:eastAsia="Times New Roman" w:cs="Times New Roman"/>
        <w:w w:val="9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7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4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2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3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8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6" w:hanging="363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782" w:hanging="363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6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5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8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8" w:hanging="363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782" w:hanging="363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6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5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8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8" w:hanging="363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59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82" w:hanging="363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8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56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33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1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6" w:hanging="363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1782" w:hanging="363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6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5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8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8" w:hanging="36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7043F8D"/>
    <w:rsid w:val="119463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9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ind w:left="3817" w:right="369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89"/>
      <w:ind w:left="1782" w:hanging="36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2" w:lineRule="exact"/>
      <w:ind w:left="1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4"/>
    <customShpInfo spid="_x0000_s1031"/>
    <customShpInfo spid="_x0000_s1036"/>
    <customShpInfo spid="_x0000_s1037"/>
    <customShpInfo spid="_x0000_s1038"/>
    <customShpInfo spid="_x0000_s1035"/>
    <customShpInfo spid="_x0000_s1040"/>
    <customShpInfo spid="_x0000_s1041"/>
    <customShpInfo spid="_x0000_s1042"/>
    <customShpInfo spid="_x0000_s1039"/>
    <customShpInfo spid="_x0000_s1044"/>
    <customShpInfo spid="_x0000_s1045"/>
    <customShpInfo spid="_x0000_s1046"/>
    <customShpInfo spid="_x0000_s1043"/>
    <customShpInfo spid="_x0000_s1048"/>
    <customShpInfo spid="_x0000_s1049"/>
    <customShpInfo spid="_x0000_s1050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953</Words>
  <Characters>5634</Characters>
  <TotalTime>3</TotalTime>
  <ScaleCrop>false</ScaleCrop>
  <LinksUpToDate>false</LinksUpToDate>
  <CharactersWithSpaces>6489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2023-11-06T08:06:00Z</dcterms:created>
  <dc:creator>Admin</dc:creator>
  <cp:lastModifiedBy>saici</cp:lastModifiedBy>
  <dcterms:modified xsi:type="dcterms:W3CDTF">2023-11-06T08:10:13Z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2023-11-06T00:00:00Z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377040E96C714366BF21714D9587A402_12</vt:lpwstr>
  </property>
</Properties>
</file>